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53C1" w14:textId="3F3B4590" w:rsidR="00CC3130" w:rsidRPr="00D30CAB" w:rsidRDefault="00863043" w:rsidP="00CC313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700224" behindDoc="0" locked="0" layoutInCell="1" allowOverlap="1" wp14:anchorId="710E270B" wp14:editId="35EB8AE2">
            <wp:simplePos x="0" y="0"/>
            <wp:positionH relativeFrom="page">
              <wp:align>center</wp:align>
            </wp:positionH>
            <wp:positionV relativeFrom="paragraph">
              <wp:posOffset>-895985</wp:posOffset>
            </wp:positionV>
            <wp:extent cx="7448550" cy="12477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ebijak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24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130"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27DF6" wp14:editId="43522385">
                <wp:simplePos x="0" y="0"/>
                <wp:positionH relativeFrom="column">
                  <wp:posOffset>-481330</wp:posOffset>
                </wp:positionH>
                <wp:positionV relativeFrom="paragraph">
                  <wp:posOffset>9577070</wp:posOffset>
                </wp:positionV>
                <wp:extent cx="2911475" cy="7702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147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4577" w14:textId="77777777" w:rsidR="00177AD1" w:rsidRDefault="00177AD1" w:rsidP="00CC31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27DF6" id="Rectangle 12" o:spid="_x0000_s1026" style="position:absolute;left:0;text-align:left;margin-left:-37.9pt;margin-top:754.1pt;width:229.25pt;height:6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" filled="f" stroked="f">
                <v:textbox>
                  <w:txbxContent>
                    <w:p w14:paraId="76FF4577" w14:textId="77777777" w:rsidR="00177AD1" w:rsidRDefault="00177AD1" w:rsidP="00CC3130"/>
                  </w:txbxContent>
                </v:textbox>
              </v:rect>
            </w:pict>
          </mc:Fallback>
        </mc:AlternateContent>
      </w:r>
    </w:p>
    <w:p w14:paraId="1147F7AC" w14:textId="4AAEB17C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0F52BD2" w14:textId="7A68E6E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89EE2D2" w14:textId="478EB05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7270495C" w14:textId="7AF8EFC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58BB3BAB" w14:textId="4BA5F0BD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1ECE2AB" w14:textId="354E7D94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7C081E8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F445535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0B85A760" w14:textId="2F883A01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172CE8A" w14:textId="77777777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C6A549B" w14:textId="77777777" w:rsidR="00CC3130" w:rsidRPr="00D30CAB" w:rsidRDefault="00CC3130" w:rsidP="00CC3130">
      <w:pPr>
        <w:tabs>
          <w:tab w:val="left" w:pos="5310"/>
        </w:tabs>
        <w:rPr>
          <w:rFonts w:asciiTheme="minorHAnsi" w:hAnsiTheme="minorHAnsi" w:cstheme="minorHAnsi"/>
          <w:sz w:val="22"/>
          <w:szCs w:val="22"/>
        </w:rPr>
      </w:pPr>
    </w:p>
    <w:p w14:paraId="263C9B4C" w14:textId="49146E4E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7E1E760B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ab/>
      </w:r>
    </w:p>
    <w:p w14:paraId="71A3701D" w14:textId="2B353BA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ab/>
      </w:r>
    </w:p>
    <w:p w14:paraId="26110CEF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772A0529" w14:textId="58B76CE0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214FC05" w14:textId="74E4931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A1504B1" w14:textId="08E77C18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361A89C" w14:textId="38034D1D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448E25E3" w14:textId="340C21D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C505EAB" w14:textId="7E34043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24C7A7F" w14:textId="0A25ABB0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5B0432B3" w14:textId="07EA7DB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4B19F1B1" w14:textId="0946A0A2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D59E606" w14:textId="7859FF2B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CDA3C09" w14:textId="72C20685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1B3E0687" w14:textId="77777777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358D3A0B" w14:textId="0A6AE494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05F8790A" w14:textId="4F2E3BA2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8481B39" w14:textId="45A87119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71492216" w14:textId="4446B82E" w:rsidR="00CC3130" w:rsidRPr="00D30CAB" w:rsidRDefault="00CC3130" w:rsidP="00CC3130">
      <w:pPr>
        <w:tabs>
          <w:tab w:val="left" w:pos="5385"/>
        </w:tabs>
        <w:rPr>
          <w:rFonts w:asciiTheme="minorHAnsi" w:hAnsiTheme="minorHAnsi" w:cstheme="minorHAnsi"/>
          <w:sz w:val="22"/>
          <w:szCs w:val="22"/>
        </w:rPr>
      </w:pPr>
    </w:p>
    <w:p w14:paraId="2BAF52DB" w14:textId="6814914E" w:rsidR="00CC3130" w:rsidRPr="00D30CAB" w:rsidRDefault="00863043" w:rsidP="001325A9">
      <w:r w:rsidRPr="00D95A50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D4D6A" wp14:editId="781739F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724650" cy="33242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DE945" w14:textId="77777777" w:rsidR="00177AD1" w:rsidRDefault="00177AD1" w:rsidP="00863043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441AE62A" w14:textId="77777777" w:rsidR="00177AD1" w:rsidRDefault="00177AD1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6FCBAE3" w14:textId="2D5C4645" w:rsidR="00177AD1" w:rsidRDefault="00177AD1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PEDOMAN PENGORGANISASIAN UNIT IT</w:t>
                            </w:r>
                          </w:p>
                          <w:p w14:paraId="389A8A4E" w14:textId="77777777" w:rsidR="00177AD1" w:rsidRPr="00D57675" w:rsidRDefault="00177AD1" w:rsidP="00863043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RUMAH SAKIT IBU DAN ANAK LIVASYA</w:t>
                            </w:r>
                          </w:p>
                          <w:p w14:paraId="1BB8A522" w14:textId="77777777" w:rsidR="00177AD1" w:rsidRPr="00D2713D" w:rsidRDefault="00177AD1" w:rsidP="008630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D4D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0;margin-top:.45pt;width:529.5pt;height:261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" filled="f" stroked="f">
                <v:textbox>
                  <w:txbxContent>
                    <w:p w14:paraId="6AEDE945" w14:textId="77777777" w:rsidR="00177AD1" w:rsidRDefault="00177AD1" w:rsidP="00863043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441AE62A" w14:textId="77777777" w:rsidR="00177AD1" w:rsidRDefault="00177AD1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6FCBAE3" w14:textId="2D5C4645" w:rsidR="00177AD1" w:rsidRDefault="00177AD1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PEDOMAN PENGORGANISASIAN UNIT IT</w:t>
                      </w:r>
                    </w:p>
                    <w:p w14:paraId="389A8A4E" w14:textId="77777777" w:rsidR="00177AD1" w:rsidRPr="00D57675" w:rsidRDefault="00177AD1" w:rsidP="00863043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RUMAH SAKIT IBU DAN ANAK LIVASYA</w:t>
                      </w:r>
                    </w:p>
                    <w:p w14:paraId="1BB8A522" w14:textId="77777777" w:rsidR="00177AD1" w:rsidRPr="00D2713D" w:rsidRDefault="00177AD1" w:rsidP="00863043"/>
                  </w:txbxContent>
                </v:textbox>
                <w10:wrap anchorx="margin"/>
              </v:shape>
            </w:pict>
          </mc:Fallback>
        </mc:AlternateContent>
      </w:r>
    </w:p>
    <w:p w14:paraId="1F33B438" w14:textId="65CF2BEB" w:rsidR="00CC3130" w:rsidRPr="00D30CAB" w:rsidRDefault="007B304D" w:rsidP="00CC3130">
      <w:pPr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CE89E" wp14:editId="2FC2171F">
                <wp:simplePos x="0" y="0"/>
                <wp:positionH relativeFrom="column">
                  <wp:posOffset>681355</wp:posOffset>
                </wp:positionH>
                <wp:positionV relativeFrom="paragraph">
                  <wp:posOffset>35560</wp:posOffset>
                </wp:positionV>
                <wp:extent cx="6638925" cy="249555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8E456" w14:textId="77777777" w:rsidR="00177AD1" w:rsidRDefault="00177AD1" w:rsidP="00CC313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7FC85B1" w14:textId="77777777" w:rsidR="00177AD1" w:rsidRDefault="00177AD1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5DA1B7F5" w14:textId="01396FF6" w:rsidR="00177AD1" w:rsidRDefault="00177AD1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PEDOMAN PENGORGANISASIAN UNIT IT</w:t>
                            </w:r>
                          </w:p>
                          <w:p w14:paraId="201B17FC" w14:textId="77777777" w:rsidR="00177AD1" w:rsidRPr="00D57675" w:rsidRDefault="00177AD1" w:rsidP="00CC313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RUMAH SAKIT IBU DAN ANAK LIVASYA</w:t>
                            </w:r>
                          </w:p>
                          <w:p w14:paraId="4A73DA31" w14:textId="77777777" w:rsidR="00177AD1" w:rsidRPr="00D2713D" w:rsidRDefault="00177AD1" w:rsidP="00CC3130">
                            <w:pPr>
                              <w:pStyle w:val="PlainText"/>
                              <w:spacing w:line="360" w:lineRule="auto"/>
                              <w:ind w:firstLine="720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E89E" id="Text Box 63" o:spid="_x0000_s1028" type="#_x0000_t202" style="position:absolute;left:0;text-align:left;margin-left:53.65pt;margin-top:2.8pt;width:522.75pt;height:19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" filled="f" stroked="f">
                <v:textbox>
                  <w:txbxContent>
                    <w:p w14:paraId="3A18E456" w14:textId="77777777" w:rsidR="00177AD1" w:rsidRDefault="00177AD1" w:rsidP="00CC313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7FC85B1" w14:textId="77777777" w:rsidR="00177AD1" w:rsidRDefault="00177AD1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5DA1B7F5" w14:textId="01396FF6" w:rsidR="00177AD1" w:rsidRDefault="00177AD1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PEDOMAN PENGORGANISASIAN UNIT IT</w:t>
                      </w:r>
                    </w:p>
                    <w:p w14:paraId="201B17FC" w14:textId="77777777" w:rsidR="00177AD1" w:rsidRPr="00D57675" w:rsidRDefault="00177AD1" w:rsidP="00CC313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RUMAH SAKIT IBU DAN ANAK LIVASYA</w:t>
                      </w:r>
                    </w:p>
                    <w:p w14:paraId="4A73DA31" w14:textId="77777777" w:rsidR="00177AD1" w:rsidRPr="00D2713D" w:rsidRDefault="00177AD1" w:rsidP="00CC3130">
                      <w:pPr>
                        <w:pStyle w:val="PlainText"/>
                        <w:spacing w:line="360" w:lineRule="auto"/>
                        <w:ind w:firstLine="720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459BBD" w14:textId="05353D3F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02498488" w14:textId="213FE840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6CB0DF46" w14:textId="78B80813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3AB244B4" w14:textId="64026DF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C41FFB0" w14:textId="1AFAE40C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60B636C" w14:textId="1DF1EF84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657E6727" w14:textId="3D4838F5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16BDD72A" w14:textId="0BF416AA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E163846" w14:textId="257997F8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44C7C3F5" w14:textId="3EB5770E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52A520E3" w14:textId="23EB8546" w:rsidR="00CC3130" w:rsidRPr="00D30CAB" w:rsidRDefault="00CC3130" w:rsidP="00CC3130">
      <w:pPr>
        <w:rPr>
          <w:rFonts w:asciiTheme="minorHAnsi" w:hAnsiTheme="minorHAnsi" w:cstheme="minorHAnsi"/>
          <w:sz w:val="22"/>
          <w:szCs w:val="22"/>
        </w:rPr>
      </w:pPr>
    </w:p>
    <w:p w14:paraId="2817B4E4" w14:textId="69CB9A66" w:rsidR="00CC3130" w:rsidRPr="00D30CAB" w:rsidRDefault="00CC3130" w:rsidP="001325A9">
      <w:bookmarkStart w:id="0" w:name="_Toc5441533"/>
    </w:p>
    <w:bookmarkEnd w:id="0"/>
    <w:p w14:paraId="49863821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1340E85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6730F9B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18A2614" w14:textId="77777777" w:rsidR="007B304D" w:rsidRPr="00D30CAB" w:rsidRDefault="007B304D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16C054D" w14:textId="77777777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68144153" w14:textId="77777777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1" w:name="_Hlk123910863"/>
      <w:r w:rsidRPr="00D30CAB">
        <w:rPr>
          <w:rFonts w:asciiTheme="minorHAnsi" w:hAnsiTheme="minorHAnsi" w:cstheme="minorHAnsi"/>
          <w:b/>
          <w:sz w:val="22"/>
          <w:szCs w:val="22"/>
        </w:rPr>
        <w:t>KEPUTUSAN DIREKTUR</w:t>
      </w:r>
    </w:p>
    <w:p w14:paraId="6C1AEBA2" w14:textId="7B2B924F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RUMAH SAKIT IBU DAN ANAK LIVASYA</w:t>
      </w:r>
      <w:r w:rsidR="00177AD1">
        <w:rPr>
          <w:rFonts w:asciiTheme="minorHAnsi" w:hAnsiTheme="minorHAnsi" w:cstheme="minorHAnsi"/>
          <w:b/>
          <w:sz w:val="22"/>
          <w:szCs w:val="22"/>
        </w:rPr>
        <w:t xml:space="preserve"> (RSIA)</w:t>
      </w:r>
      <w:r w:rsidRPr="00D30CAB">
        <w:rPr>
          <w:rFonts w:asciiTheme="minorHAnsi" w:hAnsiTheme="minorHAnsi" w:cstheme="minorHAnsi"/>
          <w:b/>
          <w:sz w:val="22"/>
          <w:szCs w:val="22"/>
        </w:rPr>
        <w:t xml:space="preserve"> MAJALENGKA</w:t>
      </w:r>
    </w:p>
    <w:p w14:paraId="3B8DDA71" w14:textId="76F63EF9" w:rsidR="007B304D" w:rsidRPr="00D30CAB" w:rsidRDefault="007B304D" w:rsidP="007B304D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NOMOR : 0</w:t>
      </w:r>
      <w:r w:rsidR="00090A76">
        <w:rPr>
          <w:rFonts w:asciiTheme="minorHAnsi" w:hAnsiTheme="minorHAnsi" w:cstheme="minorHAnsi"/>
          <w:b/>
          <w:sz w:val="22"/>
          <w:szCs w:val="22"/>
        </w:rPr>
        <w:t>02</w:t>
      </w:r>
      <w:r w:rsidRPr="00D30CAB">
        <w:rPr>
          <w:rFonts w:asciiTheme="minorHAnsi" w:hAnsiTheme="minorHAnsi" w:cstheme="minorHAnsi"/>
          <w:b/>
          <w:sz w:val="22"/>
          <w:szCs w:val="22"/>
        </w:rPr>
        <w:t>/PER/DIR/</w:t>
      </w:r>
      <w:r w:rsidR="005774E5">
        <w:rPr>
          <w:rFonts w:asciiTheme="minorHAnsi" w:hAnsiTheme="minorHAnsi" w:cstheme="minorHAnsi"/>
          <w:b/>
          <w:sz w:val="22"/>
          <w:szCs w:val="22"/>
        </w:rPr>
        <w:t>RSLM</w:t>
      </w:r>
      <w:r w:rsidRPr="00D30CAB">
        <w:rPr>
          <w:rFonts w:asciiTheme="minorHAnsi" w:hAnsiTheme="minorHAnsi" w:cstheme="minorHAnsi"/>
          <w:b/>
          <w:sz w:val="22"/>
          <w:szCs w:val="22"/>
        </w:rPr>
        <w:t>/IX/2022</w:t>
      </w:r>
    </w:p>
    <w:p w14:paraId="792228B2" w14:textId="77777777" w:rsidR="00177AD1" w:rsidRDefault="00CC3130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TENTANG</w:t>
      </w:r>
      <w:r w:rsidRPr="00D30CAB">
        <w:rPr>
          <w:rFonts w:asciiTheme="minorHAnsi" w:hAnsiTheme="minorHAnsi" w:cstheme="minorHAnsi"/>
          <w:b/>
          <w:sz w:val="22"/>
          <w:szCs w:val="22"/>
        </w:rPr>
        <w:br/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 xml:space="preserve">PEDOMAN PENGORGANISASIAN </w:t>
      </w:r>
      <w:r w:rsidRPr="00D30CA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>IT</w:t>
      </w:r>
    </w:p>
    <w:p w14:paraId="497E4312" w14:textId="77777777" w:rsidR="00177AD1" w:rsidRDefault="00177AD1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RUMAH SAKIT IBU DAN ANAK (RSIA) LIVASYA</w:t>
      </w:r>
    </w:p>
    <w:p w14:paraId="3C13FCA3" w14:textId="2F32C362" w:rsidR="00CC3130" w:rsidRPr="00D30CAB" w:rsidRDefault="00CC3130" w:rsidP="00CC313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br/>
        <w:t>DIREKTUR RUMAH SAKIT IBU DAN ANAK (RSIA) LIVASYA</w:t>
      </w:r>
    </w:p>
    <w:tbl>
      <w:tblPr>
        <w:tblpPr w:leftFromText="180" w:rightFromText="180" w:vertAnchor="text" w:tblpY="1"/>
        <w:tblOverlap w:val="never"/>
        <w:tblW w:w="8100" w:type="dxa"/>
        <w:tblLook w:val="04A0" w:firstRow="1" w:lastRow="0" w:firstColumn="1" w:lastColumn="0" w:noHBand="0" w:noVBand="1"/>
      </w:tblPr>
      <w:tblGrid>
        <w:gridCol w:w="1320"/>
        <w:gridCol w:w="284"/>
        <w:gridCol w:w="6496"/>
      </w:tblGrid>
      <w:tr w:rsidR="00CC3130" w:rsidRPr="00D30CAB" w14:paraId="1574F5E4" w14:textId="77777777" w:rsidTr="004710B2">
        <w:tc>
          <w:tcPr>
            <w:tcW w:w="1320" w:type="dxa"/>
          </w:tcPr>
          <w:p w14:paraId="65CFE08A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lastRenderedPageBreak/>
              <w:t>Menimbang</w:t>
            </w:r>
          </w:p>
        </w:tc>
        <w:tc>
          <w:tcPr>
            <w:tcW w:w="284" w:type="dxa"/>
          </w:tcPr>
          <w:p w14:paraId="72E5FA7A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7BC70D2F" w14:textId="6EB77935" w:rsidR="00CC3130" w:rsidRPr="00D30CAB" w:rsidRDefault="00177AD1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ahwa dalam upaya meningkatkan mutu pelayanan Rumah Sakit Ibu dan Anak (RSIA) Livasya, maka diperlukan penyelenggaraan pelayanan </w:t>
            </w:r>
            <w:proofErr w:type="spellStart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yang bermutu tinggi;</w:t>
            </w:r>
          </w:p>
          <w:p w14:paraId="1E51AF73" w14:textId="31F7E0E6" w:rsidR="00CC3130" w:rsidRPr="00D30CAB" w:rsidRDefault="00177AD1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ahwa agar pelayanan </w:t>
            </w:r>
            <w:proofErr w:type="spellStart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di Rumah Sakit Ibu dan Anak (RSIA) Livasya dapat terlaksana dengan baik, perlu adanya 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Pedoman Pengorganisasian </w:t>
            </w:r>
            <w:proofErr w:type="spellStart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Rumah Sakit Ibu dan Anak (RSIA) Livasya sebagai landasan bagi penyelenggaraan pelayanan </w:t>
            </w:r>
            <w:proofErr w:type="spellStart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="00CC3130"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di Rumah Sakit Ibu dan Anak (RSIA) Livasya;</w:t>
            </w:r>
          </w:p>
          <w:p w14:paraId="3EC48D7E" w14:textId="02E56160" w:rsidR="00CC3130" w:rsidRPr="00D30CAB" w:rsidRDefault="00177AD1" w:rsidP="004710B2">
            <w:pPr>
              <w:pStyle w:val="PlainText"/>
              <w:numPr>
                <w:ilvl w:val="0"/>
                <w:numId w:val="59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ahwa berdasarkan pertimbangan sebagaimana dimaksud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huruf</w:t>
            </w:r>
            <w:r w:rsidR="00CC3130"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 dan b, perlu ditetapkan dengan Keputusan Direktur Rumah Sakit Ibu dan Anak (RSIA) Livasya. </w:t>
            </w:r>
          </w:p>
        </w:tc>
      </w:tr>
      <w:tr w:rsidR="00CC3130" w:rsidRPr="00D30CAB" w14:paraId="4EA33348" w14:textId="77777777" w:rsidTr="004710B2">
        <w:tc>
          <w:tcPr>
            <w:tcW w:w="1320" w:type="dxa"/>
          </w:tcPr>
          <w:p w14:paraId="4309DA82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Mengingat</w:t>
            </w:r>
          </w:p>
        </w:tc>
        <w:tc>
          <w:tcPr>
            <w:tcW w:w="284" w:type="dxa"/>
          </w:tcPr>
          <w:p w14:paraId="6C108D48" w14:textId="77777777" w:rsidR="00CC3130" w:rsidRPr="00D30CAB" w:rsidRDefault="00CC3130" w:rsidP="004710B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15AE46F8" w14:textId="14B8519F" w:rsidR="00E77C6B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Penetapan Direktur PT. LIVASYA SUDJONO BERSAUDARA                                 Nomor : 001/PER-DIR/PTLSB/</w:t>
            </w:r>
            <w:r w:rsidR="005774E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</w:t>
            </w:r>
            <w:r w:rsidR="00177A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 Rev. 01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 tentang Peraturan Internal Rumah Sakit (Hosptal by Laws) Rumah Sakit Ibu dan Anak (RSIA) Livasya;</w:t>
            </w:r>
          </w:p>
          <w:p w14:paraId="59E55A41" w14:textId="591F3286" w:rsidR="00E77C6B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Peraturan Direktur PT. LIVASYA SUDJONO BERSAUDARA Nomor : 002/PER-DIR/PTLSB/IX/2022 </w:t>
            </w:r>
            <w:r w:rsidR="00177AD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 xml:space="preserve">Rev. 01 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tentang Struktur Organisasi dan Tata Kerja Rumah Sakit Ibu dan Anak (RSIA) Livasya;</w:t>
            </w:r>
          </w:p>
          <w:p w14:paraId="135C1520" w14:textId="440C1BC2" w:rsidR="00CC3130" w:rsidRPr="00D30CAB" w:rsidRDefault="00E77C6B" w:rsidP="00E77C6B">
            <w:pPr>
              <w:numPr>
                <w:ilvl w:val="0"/>
                <w:numId w:val="60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Keputusan Direktur PT. LIVASYA SUDJONO BERSAUDARA Nomor : 008/SK/DIR/PTLSB/</w:t>
            </w:r>
            <w:r w:rsidR="005774E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 tentang Penunjukan Direktur Rumah Sakit Ibu dan Anak (RSIA) Livasya.</w:t>
            </w:r>
          </w:p>
        </w:tc>
      </w:tr>
    </w:tbl>
    <w:p w14:paraId="5149FF47" w14:textId="77777777" w:rsidR="004710B2" w:rsidRPr="00D30CAB" w:rsidRDefault="004710B2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br w:type="textWrapping" w:clear="all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4710B2" w:rsidRPr="00D30CAB" w14:paraId="5AC3FC50" w14:textId="77777777" w:rsidTr="004710B2">
        <w:tc>
          <w:tcPr>
            <w:tcW w:w="6629" w:type="dxa"/>
          </w:tcPr>
          <w:p w14:paraId="2A9B540A" w14:textId="77777777" w:rsidR="004710B2" w:rsidRPr="00D30CAB" w:rsidRDefault="004710B2" w:rsidP="00CC3130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6"/>
              <w:gridCol w:w="736"/>
            </w:tblGrid>
            <w:tr w:rsidR="004710B2" w:rsidRPr="00D30CAB" w14:paraId="7E35CF07" w14:textId="77777777" w:rsidTr="004710B2">
              <w:tc>
                <w:tcPr>
                  <w:tcW w:w="1435" w:type="dxa"/>
                </w:tcPr>
                <w:p w14:paraId="61682E1B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74BDB68B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2D10F28D" w14:textId="77777777" w:rsidR="004710B2" w:rsidRPr="00D30CAB" w:rsidRDefault="004710B2" w:rsidP="00CC3130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23F3CB1E" w14:textId="77777777" w:rsidR="004710B2" w:rsidRPr="00D30CAB" w:rsidRDefault="004710B2" w:rsidP="00CC3130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65F33602" w14:textId="692F2922" w:rsidR="00CC3130" w:rsidRPr="00D30CAB" w:rsidRDefault="00CC3130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71AA429" w14:textId="787F176C" w:rsidR="004710B2" w:rsidRPr="00D30CAB" w:rsidRDefault="004710B2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3EB27442" w14:textId="5F22E2B7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8605F0B" w14:textId="042B1DAA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51DAF1F" w14:textId="77777777" w:rsidR="00E77C6B" w:rsidRPr="00D30CAB" w:rsidRDefault="00E77C6B" w:rsidP="00CC313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4A2F6004" w14:textId="77777777" w:rsidR="00CC3130" w:rsidRPr="00D30CAB" w:rsidRDefault="00CC3130" w:rsidP="00CC3130">
      <w:pPr>
        <w:pStyle w:val="PlainText"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lastRenderedPageBreak/>
        <w:t>M E M U T U S K A N</w:t>
      </w:r>
    </w:p>
    <w:tbl>
      <w:tblPr>
        <w:tblW w:w="79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"/>
        <w:gridCol w:w="6328"/>
      </w:tblGrid>
      <w:tr w:rsidR="00CC3130" w:rsidRPr="00D30CAB" w14:paraId="6AE6C1DA" w14:textId="77777777" w:rsidTr="00CC3130">
        <w:trPr>
          <w:trHeight w:val="34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6835864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Menetapkan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7E2AD20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5E187253" w14:textId="5F4B9BD3" w:rsidR="00CC3130" w:rsidRPr="00D30CAB" w:rsidRDefault="00CC3130" w:rsidP="007B29D0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Peraturan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Ibu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(RSIA)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Tentang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Perorganisasian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IT RSIA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C3130" w:rsidRPr="00D30CAB" w14:paraId="405A8038" w14:textId="77777777" w:rsidTr="00CC3130">
        <w:trPr>
          <w:trHeight w:val="79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1A7B105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93EEB28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4DD004F1" w14:textId="7746D15A" w:rsidR="00CC3130" w:rsidRPr="00D30CAB" w:rsidRDefault="00CC3130" w:rsidP="007B29D0">
            <w:pPr>
              <w:tabs>
                <w:tab w:val="left" w:pos="1080"/>
                <w:tab w:val="left" w:pos="1276"/>
                <w:tab w:val="left" w:pos="1701"/>
              </w:tabs>
              <w:spacing w:line="360" w:lineRule="auto"/>
              <w:ind w:left="0" w:right="-7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Pengoganisasian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 sebagaimana dimaksud dalam Diktum Kesatu sebagaimana tercantum dalam Lampiran Peraturan ini.</w:t>
            </w:r>
          </w:p>
        </w:tc>
      </w:tr>
      <w:tr w:rsidR="00CC3130" w:rsidRPr="00D30CAB" w14:paraId="3C87F7DE" w14:textId="77777777" w:rsidTr="00CC3130">
        <w:trPr>
          <w:trHeight w:val="112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AF5C90C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Kedua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22EAFFE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04228D00" w14:textId="77777777" w:rsidR="00CC3130" w:rsidRPr="00D30CAB" w:rsidRDefault="00CC3130" w:rsidP="007B29D0">
            <w:pPr>
              <w:pStyle w:val="ListParagraph"/>
              <w:spacing w:line="360" w:lineRule="auto"/>
              <w:ind w:left="-37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Pembinaan dan pengawasan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RSIA LIVASYA dilaksanakan oleh Direktur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Livasya.</w:t>
            </w:r>
          </w:p>
        </w:tc>
      </w:tr>
      <w:tr w:rsidR="00CC3130" w:rsidRPr="00D30CAB" w14:paraId="2EA823DA" w14:textId="77777777" w:rsidTr="00CC3130">
        <w:trPr>
          <w:trHeight w:val="89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73CC256" w14:textId="77777777" w:rsidR="00CC3130" w:rsidRPr="00D30CAB" w:rsidRDefault="00CC3130" w:rsidP="00CC3130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Ketiga</w:t>
            </w:r>
            <w:proofErr w:type="spellEnd"/>
          </w:p>
          <w:p w14:paraId="00F82A0C" w14:textId="77777777" w:rsidR="00CC3130" w:rsidRPr="00D30CAB" w:rsidRDefault="00CC3130" w:rsidP="00CC3130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4B71C8CE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67315463" w14:textId="77777777" w:rsidR="00CC3130" w:rsidRPr="00D30CAB" w:rsidRDefault="00CC3130" w:rsidP="00CC3130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6A7F3F31" w14:textId="12405F81" w:rsidR="00CC3130" w:rsidRPr="00D30CAB" w:rsidRDefault="00E77C6B" w:rsidP="007B29D0">
            <w:pPr>
              <w:tabs>
                <w:tab w:val="left" w:pos="1080"/>
                <w:tab w:val="left" w:pos="1276"/>
              </w:tabs>
              <w:spacing w:line="360" w:lineRule="auto"/>
              <w:ind w:left="-37" w:right="-79"/>
              <w:jc w:val="both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Peraturan ini berlaku sejak tanggal ditetapkan dan apabila dikemudian hari terdapat kekeliruan dalam penetapan ini, akan diadakan perbaikan sebagaimana mestinya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12AE8ED8" w14:textId="77777777" w:rsidR="00CC3130" w:rsidRPr="00D30CAB" w:rsidRDefault="00CC3130" w:rsidP="001325A9">
      <w:pPr>
        <w:rPr>
          <w:noProof/>
        </w:rPr>
      </w:pPr>
    </w:p>
    <w:p w14:paraId="4DAAAB9E" w14:textId="2C31D131" w:rsidR="00CC3130" w:rsidRPr="00D30CAB" w:rsidRDefault="00CC3130" w:rsidP="00CC3130">
      <w:pPr>
        <w:spacing w:line="360" w:lineRule="auto"/>
        <w:ind w:left="6480" w:hanging="81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Ditetapkan</w:t>
      </w:r>
      <w:r w:rsidR="00177AD1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ab/>
        <w:t>:</w:t>
      </w: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 di Majalengka</w:t>
      </w:r>
    </w:p>
    <w:p w14:paraId="27869A40" w14:textId="3C6438FB" w:rsidR="00CC3130" w:rsidRPr="00D30CAB" w:rsidRDefault="00CC3130" w:rsidP="00CC3130">
      <w:pPr>
        <w:spacing w:line="360" w:lineRule="auto"/>
        <w:ind w:left="567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Pada tanggal </w:t>
      </w:r>
      <w:r w:rsidR="00177AD1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ab/>
        <w:t xml:space="preserve">: </w:t>
      </w: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GB"/>
        </w:rPr>
        <w:t>1 September 2022</w:t>
      </w:r>
    </w:p>
    <w:p w14:paraId="13C8ED44" w14:textId="3C5E532C" w:rsidR="00CC3130" w:rsidRPr="00D30CAB" w:rsidRDefault="00CC3130" w:rsidP="00970AF9">
      <w:pPr>
        <w:spacing w:line="360" w:lineRule="auto"/>
        <w:ind w:left="5760" w:hanging="90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DIREKTUR</w:t>
      </w:r>
      <w:r w:rsidR="00970AF9"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 xml:space="preserve"> </w:t>
      </w:r>
      <w:r w:rsidR="00177AD1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RUMAH SAKIT IBU DAN ANAK (RSIA)</w:t>
      </w:r>
      <w:r w:rsidR="00E77C6B"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 xml:space="preserve"> LIVASYA</w:t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,</w:t>
      </w:r>
    </w:p>
    <w:p w14:paraId="1E43026D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0BC0D655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40A76818" w14:textId="7777777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</w:p>
    <w:p w14:paraId="7FEB4055" w14:textId="46F2FAD7" w:rsidR="00CC3130" w:rsidRPr="00D30CAB" w:rsidRDefault="00CC3130" w:rsidP="00CC313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  <w:t xml:space="preserve">              dr. H. Asep Suandi, M.Epid</w:t>
      </w:r>
    </w:p>
    <w:p w14:paraId="7F100BB0" w14:textId="77777777" w:rsidR="00CC3130" w:rsidRPr="00D30CAB" w:rsidRDefault="00CC3130" w:rsidP="001325A9">
      <w:pPr>
        <w:rPr>
          <w:noProof/>
        </w:rPr>
      </w:pPr>
    </w:p>
    <w:p w14:paraId="598EF252" w14:textId="4CEB580A" w:rsidR="004710B2" w:rsidRPr="00D30CAB" w:rsidRDefault="004710B2" w:rsidP="001325A9">
      <w:pPr>
        <w:rPr>
          <w:noProof/>
        </w:rPr>
      </w:pPr>
    </w:p>
    <w:p w14:paraId="1A52C5A0" w14:textId="13DEFA2D" w:rsidR="004710B2" w:rsidRDefault="004710B2" w:rsidP="001325A9">
      <w:pPr>
        <w:rPr>
          <w:noProof/>
        </w:rPr>
      </w:pPr>
    </w:p>
    <w:p w14:paraId="6C304F5C" w14:textId="14617369" w:rsidR="001325A9" w:rsidRDefault="001325A9" w:rsidP="001325A9">
      <w:pPr>
        <w:rPr>
          <w:noProof/>
        </w:rPr>
      </w:pPr>
    </w:p>
    <w:p w14:paraId="799547B3" w14:textId="6EECA5F2" w:rsidR="001325A9" w:rsidRDefault="001325A9" w:rsidP="001325A9">
      <w:pPr>
        <w:rPr>
          <w:noProof/>
        </w:rPr>
      </w:pPr>
    </w:p>
    <w:p w14:paraId="07A721F0" w14:textId="31CDB2C1" w:rsidR="001325A9" w:rsidRDefault="001325A9" w:rsidP="001325A9">
      <w:pPr>
        <w:rPr>
          <w:noProof/>
        </w:rPr>
      </w:pPr>
    </w:p>
    <w:p w14:paraId="3B4F634A" w14:textId="6FA0EB2A" w:rsidR="001325A9" w:rsidRDefault="001325A9" w:rsidP="001325A9">
      <w:pPr>
        <w:rPr>
          <w:noProof/>
        </w:rPr>
      </w:pPr>
    </w:p>
    <w:p w14:paraId="0B6AAFEF" w14:textId="77777777" w:rsidR="001325A9" w:rsidRPr="00D30CAB" w:rsidRDefault="001325A9" w:rsidP="001325A9">
      <w:pPr>
        <w:rPr>
          <w:noProof/>
        </w:rPr>
      </w:pPr>
    </w:p>
    <w:p w14:paraId="71A7DF1D" w14:textId="502740EA" w:rsidR="004710B2" w:rsidRPr="00D30CAB" w:rsidRDefault="004710B2" w:rsidP="001325A9">
      <w:pPr>
        <w:rPr>
          <w:noProof/>
        </w:rPr>
      </w:pPr>
    </w:p>
    <w:p w14:paraId="0CF221B6" w14:textId="77777777" w:rsidR="004710B2" w:rsidRPr="00D30CAB" w:rsidRDefault="004710B2" w:rsidP="001325A9">
      <w:pPr>
        <w:rPr>
          <w:noProof/>
        </w:rPr>
      </w:pPr>
    </w:p>
    <w:p w14:paraId="2C0DDA8C" w14:textId="77777777" w:rsidR="004710B2" w:rsidRPr="00D30CAB" w:rsidRDefault="004710B2" w:rsidP="001325A9">
      <w:pPr>
        <w:rPr>
          <w:noProof/>
        </w:rPr>
      </w:pPr>
    </w:p>
    <w:p w14:paraId="26E132A3" w14:textId="77777777" w:rsidR="004710B2" w:rsidRPr="00D30CAB" w:rsidRDefault="004710B2" w:rsidP="004710B2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4710B2" w:rsidRPr="00D30CAB" w14:paraId="609831F2" w14:textId="77777777" w:rsidTr="00970AF9">
        <w:tc>
          <w:tcPr>
            <w:tcW w:w="6629" w:type="dxa"/>
          </w:tcPr>
          <w:p w14:paraId="286051CF" w14:textId="77777777" w:rsidR="004710B2" w:rsidRPr="00D30CAB" w:rsidRDefault="004710B2" w:rsidP="00970AF9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"/>
              <w:gridCol w:w="725"/>
              <w:gridCol w:w="725"/>
            </w:tblGrid>
            <w:tr w:rsidR="004710B2" w:rsidRPr="00D30CAB" w14:paraId="114E6C42" w14:textId="77777777" w:rsidTr="00970AF9">
              <w:trPr>
                <w:trHeight w:val="374"/>
              </w:trPr>
              <w:tc>
                <w:tcPr>
                  <w:tcW w:w="724" w:type="dxa"/>
                </w:tcPr>
                <w:p w14:paraId="122F4DB1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3BC42A76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6F9DBC51" w14:textId="77777777" w:rsidR="004710B2" w:rsidRPr="00D30CAB" w:rsidRDefault="004710B2" w:rsidP="00970AF9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089BEB22" w14:textId="77777777" w:rsidR="004710B2" w:rsidRPr="00D30CAB" w:rsidRDefault="004710B2" w:rsidP="00970AF9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bookmarkEnd w:id="1"/>
    </w:tbl>
    <w:p w14:paraId="6D10843E" w14:textId="77777777" w:rsidR="00177AD1" w:rsidRDefault="00177AD1" w:rsidP="00177AD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1A5A225" w14:textId="77777777" w:rsidR="00FB5AFA" w:rsidRDefault="00177AD1">
      <w:pPr>
        <w:suppressAutoHyphens w:val="0"/>
        <w:spacing w:after="160" w:line="259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  <w:sectPr w:rsidR="00FB5AFA" w:rsidSect="008405D4">
          <w:headerReference w:type="default" r:id="rId9"/>
          <w:footerReference w:type="default" r:id="rId10"/>
          <w:pgSz w:w="12191" w:h="18654" w:code="9"/>
          <w:pgMar w:top="1418" w:right="1418" w:bottom="1701" w:left="1701" w:header="709" w:footer="2449" w:gutter="0"/>
          <w:pgNumType w:fmt="lowerRoman" w:start="1"/>
          <w:cols w:space="720"/>
          <w:docGrid w:linePitch="360"/>
        </w:sect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C08EC9A" w14:textId="4C248F98" w:rsidR="00177AD1" w:rsidRDefault="00177AD1">
      <w:pPr>
        <w:suppressAutoHyphens w:val="0"/>
        <w:spacing w:after="160" w:line="259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58A5A51E" w14:textId="2DAE1FDB" w:rsidR="00177AD1" w:rsidRPr="00177AD1" w:rsidRDefault="00177AD1" w:rsidP="00177AD1">
      <w:pPr>
        <w:spacing w:line="360" w:lineRule="auto"/>
        <w:ind w:left="467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77AD1">
        <w:rPr>
          <w:rFonts w:asciiTheme="minorHAnsi" w:hAnsiTheme="minorHAnsi" w:cstheme="minorHAnsi"/>
          <w:b/>
          <w:bCs/>
          <w:sz w:val="22"/>
          <w:szCs w:val="22"/>
        </w:rPr>
        <w:t>LAMPIRAN</w:t>
      </w:r>
    </w:p>
    <w:p w14:paraId="078779BE" w14:textId="1B7F69C5" w:rsidR="00177AD1" w:rsidRPr="00D30CAB" w:rsidRDefault="00177AD1" w:rsidP="00177AD1">
      <w:pPr>
        <w:spacing w:line="360" w:lineRule="auto"/>
        <w:ind w:left="467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KEPUTUSAN DIREKTURRUMAH SAKIT IBU DAN ANAK LIVASYA</w:t>
      </w:r>
      <w:r>
        <w:rPr>
          <w:rFonts w:asciiTheme="minorHAnsi" w:hAnsiTheme="minorHAnsi" w:cstheme="minorHAnsi"/>
          <w:b/>
          <w:sz w:val="22"/>
          <w:szCs w:val="22"/>
        </w:rPr>
        <w:t xml:space="preserve"> (RSIA)</w:t>
      </w:r>
      <w:r w:rsidRPr="00D30CAB">
        <w:rPr>
          <w:rFonts w:asciiTheme="minorHAnsi" w:hAnsiTheme="minorHAnsi" w:cstheme="minorHAnsi"/>
          <w:b/>
          <w:sz w:val="22"/>
          <w:szCs w:val="22"/>
        </w:rPr>
        <w:t xml:space="preserve"> MAJALENGKA</w:t>
      </w:r>
    </w:p>
    <w:p w14:paraId="73563308" w14:textId="77777777" w:rsidR="00177AD1" w:rsidRPr="00D30CAB" w:rsidRDefault="00177AD1" w:rsidP="00177AD1">
      <w:pPr>
        <w:spacing w:line="360" w:lineRule="auto"/>
        <w:ind w:left="467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NOMOR : 0</w:t>
      </w:r>
      <w:r>
        <w:rPr>
          <w:rFonts w:asciiTheme="minorHAnsi" w:hAnsiTheme="minorHAnsi" w:cstheme="minorHAnsi"/>
          <w:b/>
          <w:sz w:val="22"/>
          <w:szCs w:val="22"/>
        </w:rPr>
        <w:t>02</w:t>
      </w:r>
      <w:r w:rsidRPr="00D30CAB">
        <w:rPr>
          <w:rFonts w:asciiTheme="minorHAnsi" w:hAnsiTheme="minorHAnsi" w:cstheme="minorHAnsi"/>
          <w:b/>
          <w:sz w:val="22"/>
          <w:szCs w:val="22"/>
        </w:rPr>
        <w:t>/PER/DIR/</w:t>
      </w:r>
      <w:r>
        <w:rPr>
          <w:rFonts w:asciiTheme="minorHAnsi" w:hAnsiTheme="minorHAnsi" w:cstheme="minorHAnsi"/>
          <w:b/>
          <w:sz w:val="22"/>
          <w:szCs w:val="22"/>
        </w:rPr>
        <w:t>RSLM</w:t>
      </w:r>
      <w:r w:rsidRPr="00D30CAB">
        <w:rPr>
          <w:rFonts w:asciiTheme="minorHAnsi" w:hAnsiTheme="minorHAnsi" w:cstheme="minorHAnsi"/>
          <w:b/>
          <w:sz w:val="22"/>
          <w:szCs w:val="22"/>
        </w:rPr>
        <w:t>/IX/2022</w:t>
      </w:r>
    </w:p>
    <w:p w14:paraId="4CF09EE9" w14:textId="77777777" w:rsidR="00177AD1" w:rsidRDefault="00177AD1" w:rsidP="00177AD1">
      <w:pPr>
        <w:spacing w:line="360" w:lineRule="auto"/>
        <w:ind w:left="4678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TENTANG</w:t>
      </w:r>
      <w:r w:rsidRPr="00D30CAB">
        <w:rPr>
          <w:rFonts w:asciiTheme="minorHAnsi" w:hAnsiTheme="minorHAnsi" w:cstheme="minorHAnsi"/>
          <w:b/>
          <w:sz w:val="22"/>
          <w:szCs w:val="22"/>
        </w:rPr>
        <w:br/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 xml:space="preserve">PEDOMAN PENGORGANISASIAN </w:t>
      </w:r>
      <w:r w:rsidRPr="00D30CA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b/>
          <w:sz w:val="22"/>
          <w:szCs w:val="22"/>
          <w:lang w:val="en-GB"/>
        </w:rPr>
        <w:t>IT</w:t>
      </w:r>
    </w:p>
    <w:p w14:paraId="10B590BF" w14:textId="40187C34" w:rsidR="004710B2" w:rsidRPr="00177AD1" w:rsidRDefault="00177AD1" w:rsidP="00177AD1">
      <w:pPr>
        <w:spacing w:line="360" w:lineRule="auto"/>
        <w:ind w:left="4678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RUMAH SAKIT IBU DAN ANAK (RSIA) LIVASYA</w:t>
      </w:r>
    </w:p>
    <w:p w14:paraId="34099A93" w14:textId="77777777" w:rsidR="00177AD1" w:rsidRPr="00177AD1" w:rsidRDefault="00177AD1" w:rsidP="00177AD1"/>
    <w:p w14:paraId="5314EB43" w14:textId="473328EB" w:rsidR="00513A0E" w:rsidRPr="00D30CAB" w:rsidRDefault="00513A0E" w:rsidP="007C65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</w:t>
      </w:r>
    </w:p>
    <w:p w14:paraId="35CCB339" w14:textId="77777777" w:rsidR="002D5332" w:rsidRPr="00D30CAB" w:rsidRDefault="002D5332" w:rsidP="007C65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PENDAHULUAN</w:t>
      </w:r>
    </w:p>
    <w:p w14:paraId="09046A0D" w14:textId="234CB6CF" w:rsidR="002D5332" w:rsidRPr="00D30CAB" w:rsidRDefault="002D5332" w:rsidP="00103896">
      <w:pPr>
        <w:pStyle w:val="Heading2"/>
        <w:numPr>
          <w:ilvl w:val="0"/>
          <w:numId w:val="38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LATAR BELAKANG</w:t>
      </w:r>
    </w:p>
    <w:p w14:paraId="09652E1F" w14:textId="5872DF7C" w:rsidR="002D5332" w:rsidRPr="00D30CAB" w:rsidRDefault="002D5332" w:rsidP="002D5332">
      <w:pPr>
        <w:pStyle w:val="ListParagraph"/>
        <w:spacing w:line="360" w:lineRule="auto"/>
        <w:ind w:left="706" w:right="0" w:firstLine="464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menjalankan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pembinaan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Direktorat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Jenderal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handal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terbarukan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up to date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pengambilan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keputusan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penetapan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kebijakan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09A713FC" w14:textId="77777777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mengalami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kesulitan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internal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eksternal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diupayakan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peningkatan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murah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akuntabel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berbasis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9B67147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Pesatnya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kemajuan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melahirkan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tatanan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kehidupan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berbangsa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bernegara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dilaksanakan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dituntut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mampu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penyesuaian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7249C9E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produktif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transparan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tertib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memperlancar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mempermudah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kebijakan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</w:t>
      </w:r>
    </w:p>
    <w:p w14:paraId="72991B7C" w14:textId="77777777" w:rsidR="002D5332" w:rsidRPr="00D30CAB" w:rsidRDefault="002D5332" w:rsidP="002D5332">
      <w:pPr>
        <w:pStyle w:val="ListParagraph"/>
        <w:spacing w:line="360" w:lineRule="auto"/>
        <w:ind w:right="-115" w:firstLine="45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Banyak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namun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mengalami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(outsourcing)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relative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akhirnya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membebani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76C045D3" w14:textId="0939FCF2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Berdasarkan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Direktorat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Jenderal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Bina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Kesehatan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acuan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framework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software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bersifat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gram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open source</w:t>
      </w:r>
      <w:proofErr w:type="gram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generic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open source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memelihara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943B181" w14:textId="77777777" w:rsidR="002D5332" w:rsidRPr="00D30CAB" w:rsidRDefault="002D5332" w:rsidP="002D5332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CFC9144" w14:textId="1B305D78" w:rsidR="007C6551" w:rsidRPr="007B29D0" w:rsidRDefault="002D5332" w:rsidP="007B29D0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PERATURAN MENTERI KESEHATAN REPUBLIK INDONESIA NOMOR 82 TAHUN 2013</w:t>
      </w:r>
    </w:p>
    <w:p w14:paraId="4A43484A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Peraturan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Menteri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Republik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Indonesia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82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2013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menimbang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ketentuan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52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(1)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Undang-Undang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44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2009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wajib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pencatatan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(SIM RS).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1239113B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efektifias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Indonesia.</w:t>
      </w:r>
    </w:p>
    <w:p w14:paraId="3256CFD0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mengintegrasikan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kinerja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memperoleh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476F2E10" w14:textId="77777777" w:rsidR="002D5332" w:rsidRPr="00D30CAB" w:rsidRDefault="002D5332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F46EAF1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Style w:val="Heading3Char"/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 SAKIT</w:t>
      </w:r>
    </w:p>
    <w:p w14:paraId="2EAFCBD6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institusi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perorangan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paripurna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292B91A2" w14:textId="77777777" w:rsidR="002D5332" w:rsidRPr="00D30CAB" w:rsidRDefault="002D5332" w:rsidP="002D5332">
      <w:pPr>
        <w:spacing w:line="360" w:lineRule="auto"/>
        <w:ind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77EB2DF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 INFORMASI KESEHATAN</w:t>
      </w:r>
    </w:p>
    <w:p w14:paraId="22A0BF46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tatanan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meliputi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datam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indicator,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saling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berkaitan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terpadu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mengarahkan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keputusan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pembangunan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0BD6A4FE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44845F78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SIMRS</w:t>
      </w:r>
    </w:p>
    <w:p w14:paraId="267A8371" w14:textId="58D77043" w:rsidR="002D5332" w:rsidRPr="00D30CAB" w:rsidRDefault="002D5332" w:rsidP="00FB5AFA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selanjutnya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mengintegrasikan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memperoleh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</w:t>
      </w:r>
    </w:p>
    <w:p w14:paraId="451157CC" w14:textId="77777777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STRATEGI</w:t>
      </w:r>
    </w:p>
    <w:p w14:paraId="45620D78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visi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strategi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organisasi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menurut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WHO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1957),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memberikan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lengkap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masyarakat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rehabilitatif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output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menjangkau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keluarga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lingkungan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pusat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pelatihan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penelitian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biososial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pusat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rujukan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spsialistik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sub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spesialistik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fungsi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menyelenggarakan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bersifat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penyembuhan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pemulihan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rehabilitasi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</w:p>
    <w:p w14:paraId="5DAB7EB2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demikian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bussines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riwayat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rekam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indentitas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pemeriksaan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pengobatan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diberikan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termasuk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material,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penelitian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bank data.</w:t>
      </w:r>
    </w:p>
    <w:p w14:paraId="17286528" w14:textId="77777777" w:rsidR="002D5332" w:rsidRPr="00D30CAB" w:rsidRDefault="002D5332" w:rsidP="005501CF">
      <w:pPr>
        <w:spacing w:line="360" w:lineRule="auto"/>
        <w:ind w:left="284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Keberhasilan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ditentukan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perubahan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IT dan lain-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kerangka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komprehensif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8C279E9" w14:textId="77777777" w:rsidR="002D5332" w:rsidRPr="00D30CAB" w:rsidRDefault="002D5332" w:rsidP="008405D4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07CBDC2E" w14:textId="65932C81" w:rsidR="002D5332" w:rsidRPr="00D30CAB" w:rsidRDefault="002D5332" w:rsidP="00103896">
      <w:pPr>
        <w:pStyle w:val="Heading3"/>
        <w:numPr>
          <w:ilvl w:val="0"/>
          <w:numId w:val="39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PROSES BISNIS </w:t>
      </w:r>
    </w:p>
    <w:p w14:paraId="5A1F3C4F" w14:textId="77777777" w:rsidR="005501CF" w:rsidRPr="00D30CAB" w:rsidRDefault="005501CF" w:rsidP="005501CF">
      <w:pPr>
        <w:pStyle w:val="ListParagraph"/>
        <w:tabs>
          <w:tab w:val="left" w:pos="567"/>
        </w:tabs>
        <w:suppressAutoHyphens w:val="0"/>
        <w:spacing w:line="360" w:lineRule="auto"/>
        <w:ind w:left="284" w:right="0"/>
        <w:contextualSpacing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2CA7FD8" w14:textId="51B1D409" w:rsidR="002D5332" w:rsidRPr="00D30CAB" w:rsidRDefault="002D5332" w:rsidP="00103896">
      <w:pPr>
        <w:pStyle w:val="Heading4"/>
        <w:numPr>
          <w:ilvl w:val="0"/>
          <w:numId w:val="40"/>
        </w:numPr>
        <w:ind w:left="567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Utama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Front 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1D973E9D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generik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yaitu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pendaftaran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E49C8E7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dimasukan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unit-unit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laboratorium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radiologi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gizi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bedah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invasive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diagnostic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non invasive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order/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pesanan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misalnya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resep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lab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7FAD24C6" w14:textId="6472E5C9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Jadi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/SDM inti pada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seluruh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berasal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mereka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kami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menyebutkan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inti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order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communation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system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26E6473B" w14:textId="77777777" w:rsidR="005501CF" w:rsidRPr="00D30CAB" w:rsidRDefault="005501CF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068BE7C" w14:textId="77777777" w:rsidR="002D5332" w:rsidRPr="00D30CAB" w:rsidRDefault="002D5332" w:rsidP="00103896">
      <w:pPr>
        <w:pStyle w:val="Heading4"/>
        <w:numPr>
          <w:ilvl w:val="0"/>
          <w:numId w:val="40"/>
        </w:numPr>
        <w:ind w:left="567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Administratif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Back-Office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3D606CF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fisik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uang,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mesin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kesehatan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material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obat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reagen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tulis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kantor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habis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Walaupun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umum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diantaranya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perencanaan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pembelian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pemeliharaan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stok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inventory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SDM,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uang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hutang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piutang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kas,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Proses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 office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berhubungan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/link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pada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front office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digambarkan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74047D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Proses-proses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melibatkan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data-data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relational database management system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melibatkan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diposisi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email,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proyek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team 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 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 82)</w:t>
      </w:r>
    </w:p>
    <w:p w14:paraId="381111B2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68471CF" w14:textId="77777777" w:rsidR="002D5332" w:rsidRPr="00D30CAB" w:rsidRDefault="002D5332" w:rsidP="00103896">
      <w:pPr>
        <w:pStyle w:val="Heading3"/>
        <w:numPr>
          <w:ilvl w:val="0"/>
          <w:numId w:val="41"/>
        </w:numPr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 INFRASTRUKTUR</w:t>
      </w:r>
    </w:p>
    <w:p w14:paraId="720ED3E9" w14:textId="77777777" w:rsidR="002D5332" w:rsidRPr="00D30CAB" w:rsidRDefault="002D5332" w:rsidP="00B65660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permenkes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No.82) paling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sedikit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3DE476F3" w14:textId="77777777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(front office)</w:t>
      </w:r>
    </w:p>
    <w:p w14:paraId="00B411F0" w14:textId="77777777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administrative (back office) dan</w:t>
      </w:r>
    </w:p>
    <w:p w14:paraId="1720C682" w14:textId="04AC0ABE" w:rsidR="002D5332" w:rsidRPr="00D30CAB" w:rsidRDefault="002D5332" w:rsidP="00103896">
      <w:pPr>
        <w:pStyle w:val="ListParagraph"/>
        <w:numPr>
          <w:ilvl w:val="0"/>
          <w:numId w:val="27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5724DEAF" w14:textId="77777777" w:rsidR="00F544F7" w:rsidRPr="00D30CAB" w:rsidRDefault="00F544F7" w:rsidP="00F544F7">
      <w:pPr>
        <w:pStyle w:val="ListParagraph"/>
        <w:suppressAutoHyphens w:val="0"/>
        <w:spacing w:line="360" w:lineRule="auto"/>
        <w:ind w:left="1080"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F6C240B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mampu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telepon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IP, CCTV,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Intelegent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Building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Medical Equipment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lain-lain. </w:t>
      </w:r>
    </w:p>
    <w:p w14:paraId="52AFB5E4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disyaratkan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39E1BF99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Meningkatkan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unjuk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memudahkan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utilisasi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segmentasi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security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24802D45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broadcase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domain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duplikasi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IP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address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segmentasi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VLAN (virtual LAN)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gedung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lantai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4557DFD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backbone fiber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optik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backup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normal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backup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memperkuat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kinerja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redudant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keadaan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darurat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backup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ECF4F84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Memanfaatkan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melengkapi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kekurangan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backup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22A576A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Dianjurkan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pemasangan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vendor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tersertifikasi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perkabelan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). </w:t>
      </w:r>
    </w:p>
    <w:p w14:paraId="1D685CE5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lengkap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perkabelan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konfigurasi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uji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coba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hardcopy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softcopy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47C0796F" w14:textId="77777777" w:rsidR="002D5332" w:rsidRPr="00D30CAB" w:rsidRDefault="002D5332" w:rsidP="00103896">
      <w:pPr>
        <w:pStyle w:val="ListParagraph"/>
        <w:numPr>
          <w:ilvl w:val="0"/>
          <w:numId w:val="28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Mengingat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komplek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mengharuskan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bertingkat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3DFF72AA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vital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local area network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bacbone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sentral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berperan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prosessing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men-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switch traffic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secepat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mungkin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).</w:t>
      </w:r>
    </w:p>
    <w:p w14:paraId="0BDEA759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Distribution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keperluan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pendistribusian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access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pada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gedung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sebaiknya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distribution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core switch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terhubung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fiber optic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1C27857A" w14:textId="118FBA16" w:rsidR="002D5332" w:rsidRPr="00D30CAB" w:rsidRDefault="002D5332" w:rsidP="00FB5AFA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Acces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switch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device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user port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network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57E5C3E9" w14:textId="77777777" w:rsidR="00B65660" w:rsidRPr="00D30CAB" w:rsidRDefault="00B65660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3386B5E" w14:textId="77777777" w:rsidR="002D5332" w:rsidRPr="00D30CAB" w:rsidRDefault="002D5332" w:rsidP="00103896">
      <w:pPr>
        <w:pStyle w:val="Heading3"/>
        <w:numPr>
          <w:ilvl w:val="0"/>
          <w:numId w:val="41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 DATA</w:t>
      </w:r>
    </w:p>
    <w:p w14:paraId="167BCB05" w14:textId="77777777" w:rsidR="002D5332" w:rsidRPr="00D30CAB" w:rsidRDefault="002D5332" w:rsidP="00F544F7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menghindari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pulau-pulau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memudahkan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Kementerian Kesehatan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mengolah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homogen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dibuat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mengakomodir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para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aspek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harus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diperhatikan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membangun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data: </w:t>
      </w:r>
    </w:p>
    <w:p w14:paraId="26283870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02837FC5" w14:textId="63F5BCD8" w:rsidR="002D5332" w:rsidRPr="00D30CAB" w:rsidRDefault="002D5332" w:rsidP="00FB5AFA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keharusan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otomatisasi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juga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lanjut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seperti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statistik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38EEDD9A" w14:textId="2F12C981" w:rsidR="00B65660" w:rsidRPr="00D30CAB" w:rsidRDefault="002D5332" w:rsidP="00103896">
      <w:pPr>
        <w:pStyle w:val="Heading4"/>
        <w:numPr>
          <w:ilvl w:val="0"/>
          <w:numId w:val="42"/>
        </w:numPr>
        <w:ind w:left="709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Mapping </w:t>
      </w:r>
    </w:p>
    <w:p w14:paraId="74F64D89" w14:textId="655A94B7" w:rsidR="00B65660" w:rsidRPr="00D30CAB" w:rsidRDefault="002D5332" w:rsidP="00FB5AFA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Karena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sering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berbeda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keperluan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mapping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lanjut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misalnya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mapping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kodefikasi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tarif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perkiraan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chart of account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mapping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kode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kabupaten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provinsi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6385D56E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Standar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pertukaran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0E862F24" w14:textId="5F08200C" w:rsidR="00B65660" w:rsidRPr="00FB5AFA" w:rsidRDefault="002D5332" w:rsidP="00FB5AFA">
      <w:pPr>
        <w:spacing w:line="360" w:lineRule="auto"/>
        <w:ind w:left="1080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software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terpisah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standard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pertukaran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agar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lainnya.Seperti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Heath Level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7 (HL7), DICOM, XML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sejenisnya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2FA51724" w14:textId="77777777" w:rsidR="002D5332" w:rsidRPr="00D30CAB" w:rsidRDefault="002D5332" w:rsidP="00103896">
      <w:pPr>
        <w:pStyle w:val="Heading4"/>
        <w:numPr>
          <w:ilvl w:val="0"/>
          <w:numId w:val="42"/>
        </w:numPr>
        <w:ind w:left="709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 xml:space="preserve">Database </w:t>
      </w:r>
    </w:p>
    <w:p w14:paraId="05777B5D" w14:textId="3776CF26" w:rsidR="002D5332" w:rsidRPr="00D30CAB" w:rsidRDefault="002D5332" w:rsidP="00FB5AFA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Desain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struktur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database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sebaiknya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mengacu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best practice database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terbuka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mempertimbangkan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stakeholder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terkait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53C44646" w14:textId="77777777" w:rsidR="002D5332" w:rsidRPr="00D30CAB" w:rsidRDefault="002D5332" w:rsidP="00E40577">
      <w:pPr>
        <w:pStyle w:val="Caption"/>
        <w:ind w:left="284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Pasal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6 </w:t>
      </w: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Permenkes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No. 82 </w:t>
      </w:r>
      <w:proofErr w:type="spell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menerangkan</w:t>
      </w:r>
      <w:proofErr w:type="spellEnd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bahwa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2BC8BAB5" w14:textId="77777777" w:rsidR="002D5332" w:rsidRPr="00D30CAB" w:rsidRDefault="002D5332" w:rsidP="00E40577">
      <w:pPr>
        <w:suppressAutoHyphens w:val="0"/>
        <w:spacing w:before="100" w:beforeAutospacing="1" w:line="360" w:lineRule="auto"/>
        <w:ind w:left="851" w:right="0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paling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sedikit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4EAF6BF9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(front Office)</w:t>
      </w:r>
    </w:p>
    <w:p w14:paraId="3ACE0E77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administrative (back Office) dan </w:t>
      </w:r>
    </w:p>
    <w:p w14:paraId="0E0DD15C" w14:textId="77777777" w:rsidR="002D5332" w:rsidRPr="00D30CAB" w:rsidRDefault="002D5332" w:rsidP="00103896">
      <w:pPr>
        <w:pStyle w:val="ListParagraph"/>
        <w:numPr>
          <w:ilvl w:val="0"/>
          <w:numId w:val="43"/>
        </w:numPr>
        <w:tabs>
          <w:tab w:val="num" w:pos="1134"/>
        </w:tabs>
        <w:spacing w:line="360" w:lineRule="auto"/>
        <w:ind w:left="851" w:firstLine="283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</w:p>
    <w:p w14:paraId="43258000" w14:textId="77777777" w:rsidR="002D5332" w:rsidRPr="00D30CAB" w:rsidRDefault="002D5332" w:rsidP="00E40577">
      <w:pPr>
        <w:suppressAutoHyphens w:val="0"/>
        <w:spacing w:before="100" w:beforeAutospacing="1" w:after="100" w:afterAutospacing="1" w:line="360" w:lineRule="auto"/>
        <w:ind w:left="851" w:right="0" w:firstLine="567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Selain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dimaksud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ayat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(1),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menambahkan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Picture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Achiver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(PACS),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dokumen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Management system),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muka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klinik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warehouse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bussines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intelegence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0AC6814" w14:textId="77777777" w:rsidR="002D5332" w:rsidRPr="00D30CAB" w:rsidRDefault="002D5332" w:rsidP="00103896">
      <w:pPr>
        <w:pStyle w:val="Heading3"/>
        <w:numPr>
          <w:ilvl w:val="0"/>
          <w:numId w:val="4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ARSITEKTUR APLIKASI</w:t>
      </w:r>
    </w:p>
    <w:p w14:paraId="41218635" w14:textId="77777777" w:rsidR="002D5332" w:rsidRPr="00D30CAB" w:rsidRDefault="002D5332" w:rsidP="00E40577">
      <w:pPr>
        <w:spacing w:line="360" w:lineRule="auto"/>
        <w:ind w:left="851" w:firstLine="589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Mengingat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kompleksnya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bisnis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gambaran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arsitektur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minimal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variabel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mengakomodir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 </w:t>
      </w:r>
    </w:p>
    <w:p w14:paraId="3E2668E9" w14:textId="77777777" w:rsidR="002D5332" w:rsidRPr="00D30CAB" w:rsidRDefault="002D5332" w:rsidP="002D5332">
      <w:pPr>
        <w:spacing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62937B53" w14:textId="77777777" w:rsidR="002D5332" w:rsidRPr="00D30CAB" w:rsidRDefault="002D5332" w:rsidP="00E40577">
      <w:pPr>
        <w:spacing w:line="360" w:lineRule="auto"/>
        <w:ind w:left="720" w:hanging="11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Ruang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lingkup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Front Office </w:t>
      </w:r>
      <w:r w:rsidRPr="00D30CAB">
        <w:rPr>
          <w:rFonts w:asciiTheme="minorHAnsi" w:hAnsiTheme="minorHAnsi" w:cstheme="minorHAnsi"/>
          <w:sz w:val="22"/>
          <w:szCs w:val="22"/>
          <w:lang w:val="de-DE" w:eastAsia="id-ID"/>
        </w:rPr>
        <w:t xml:space="preserve">dapat dimanfaatkan oleh unit kerja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</w:t>
      </w:r>
      <w:r w:rsidRPr="00D30CAB">
        <w:rPr>
          <w:rFonts w:asciiTheme="minorHAnsi" w:hAnsiTheme="minorHAnsi" w:cstheme="minorHAnsi"/>
          <w:sz w:val="22"/>
          <w:szCs w:val="22"/>
          <w:lang w:val="de-DE" w:eastAsia="id-ID"/>
        </w:rPr>
        <w:t>:</w:t>
      </w:r>
    </w:p>
    <w:p w14:paraId="4EEF0055" w14:textId="77777777" w:rsidR="002D5332" w:rsidRPr="00D30CAB" w:rsidRDefault="002D5332" w:rsidP="00103896">
      <w:pPr>
        <w:numPr>
          <w:ilvl w:val="0"/>
          <w:numId w:val="1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Customer Service (pusat informasi)</w:t>
      </w:r>
    </w:p>
    <w:p w14:paraId="41ECAD46" w14:textId="77777777" w:rsidR="002D5332" w:rsidRPr="00D30CAB" w:rsidRDefault="002D5332" w:rsidP="00103896">
      <w:pPr>
        <w:numPr>
          <w:ilvl w:val="0"/>
          <w:numId w:val="2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inap</w:t>
      </w:r>
    </w:p>
    <w:p w14:paraId="2FC01B97" w14:textId="77777777" w:rsidR="002D5332" w:rsidRPr="00D30CAB" w:rsidRDefault="002D5332" w:rsidP="00103896">
      <w:pPr>
        <w:numPr>
          <w:ilvl w:val="0"/>
          <w:numId w:val="3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jalan</w:t>
      </w:r>
    </w:p>
    <w:p w14:paraId="77EF3C6E" w14:textId="77777777" w:rsidR="002D5332" w:rsidRPr="00D30CAB" w:rsidRDefault="002D5332" w:rsidP="00103896">
      <w:pPr>
        <w:numPr>
          <w:ilvl w:val="0"/>
          <w:numId w:val="4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rawat darurat</w:t>
      </w:r>
    </w:p>
    <w:p w14:paraId="2FEE3A3A" w14:textId="77777777" w:rsidR="002D5332" w:rsidRPr="00D30CAB" w:rsidRDefault="002D5332" w:rsidP="00103896">
      <w:pPr>
        <w:numPr>
          <w:ilvl w:val="0"/>
          <w:numId w:val="5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val="fi-FI" w:eastAsia="id-ID"/>
        </w:rPr>
        <w:t>Unit pendaftaran pasien di Unit Penunjang</w:t>
      </w:r>
    </w:p>
    <w:p w14:paraId="613C9D0F" w14:textId="77777777" w:rsidR="002D5332" w:rsidRPr="00D30CAB" w:rsidRDefault="002D5332" w:rsidP="002D5332">
      <w:pPr>
        <w:tabs>
          <w:tab w:val="left" w:pos="1134"/>
        </w:tabs>
        <w:spacing w:line="360" w:lineRule="auto"/>
        <w:ind w:hanging="11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ab/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ab/>
        <w:t xml:space="preserve">Peran Front Office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tempat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mengenai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6D62280E" w14:textId="77777777" w:rsidR="002D5332" w:rsidRPr="00D30CAB" w:rsidRDefault="002D5332" w:rsidP="00103896">
      <w:pPr>
        <w:numPr>
          <w:ilvl w:val="0"/>
          <w:numId w:val="6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Registrasi</w:t>
      </w:r>
      <w:proofErr w:type="spellEnd"/>
    </w:p>
    <w:p w14:paraId="69A79898" w14:textId="77777777" w:rsidR="002D5332" w:rsidRPr="00D30CAB" w:rsidRDefault="002D5332" w:rsidP="00103896">
      <w:pPr>
        <w:numPr>
          <w:ilvl w:val="0"/>
          <w:numId w:val="7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Billing System</w:t>
      </w:r>
    </w:p>
    <w:p w14:paraId="5D95F4A1" w14:textId="77777777" w:rsidR="002D5332" w:rsidRPr="00D30CAB" w:rsidRDefault="002D5332" w:rsidP="00103896">
      <w:pPr>
        <w:numPr>
          <w:ilvl w:val="0"/>
          <w:numId w:val="8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Kasir</w:t>
      </w:r>
      <w:proofErr w:type="spellEnd"/>
    </w:p>
    <w:p w14:paraId="5CD6B687" w14:textId="77777777" w:rsidR="002D5332" w:rsidRPr="00D30CAB" w:rsidRDefault="002D5332" w:rsidP="00103896">
      <w:pPr>
        <w:numPr>
          <w:ilvl w:val="0"/>
          <w:numId w:val="9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Rekam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3425446B" w14:textId="54BB0858" w:rsidR="002D5332" w:rsidRPr="00D30CAB" w:rsidRDefault="002D5332" w:rsidP="00103896">
      <w:pPr>
        <w:numPr>
          <w:ilvl w:val="0"/>
          <w:numId w:val="10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Apotek</w:t>
      </w:r>
      <w:proofErr w:type="spellEnd"/>
    </w:p>
    <w:p w14:paraId="263BEB4A" w14:textId="77777777" w:rsidR="00E40577" w:rsidRPr="00D30CAB" w:rsidRDefault="00E40577" w:rsidP="00E40577">
      <w:pPr>
        <w:tabs>
          <w:tab w:val="left" w:pos="1134"/>
        </w:tabs>
        <w:suppressAutoHyphens w:val="0"/>
        <w:spacing w:line="360" w:lineRule="auto"/>
        <w:ind w:left="720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14BE7B84" w14:textId="702ED22A" w:rsidR="002D5332" w:rsidRPr="00D30CAB" w:rsidRDefault="00E40577" w:rsidP="00103896">
      <w:pPr>
        <w:pStyle w:val="Heading4"/>
        <w:numPr>
          <w:ilvl w:val="0"/>
          <w:numId w:val="45"/>
        </w:numPr>
        <w:ind w:left="709" w:hanging="283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 </w:t>
      </w:r>
      <w:r w:rsidR="002D5332"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BACK OFFICE</w:t>
      </w:r>
    </w:p>
    <w:p w14:paraId="6A9524BB" w14:textId="77777777" w:rsidR="002D5332" w:rsidRPr="00D30CAB" w:rsidRDefault="002D5332" w:rsidP="00103896">
      <w:pPr>
        <w:numPr>
          <w:ilvl w:val="0"/>
          <w:numId w:val="11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Inventory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Logistik</w:t>
      </w:r>
      <w:proofErr w:type="spellEnd"/>
    </w:p>
    <w:p w14:paraId="5C218F6A" w14:textId="320D4743" w:rsidR="00E40577" w:rsidRPr="00FB5AFA" w:rsidRDefault="002D5332" w:rsidP="00FB5AFA">
      <w:pPr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lastRenderedPageBreak/>
        <w:t>Akuntansi</w:t>
      </w:r>
      <w:proofErr w:type="spellEnd"/>
    </w:p>
    <w:p w14:paraId="494B91D7" w14:textId="77777777" w:rsidR="002D5332" w:rsidRPr="00D30CAB" w:rsidRDefault="002D5332" w:rsidP="00103896">
      <w:pPr>
        <w:pStyle w:val="Heading4"/>
        <w:numPr>
          <w:ilvl w:val="0"/>
          <w:numId w:val="46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GAMBARAN FORM</w:t>
      </w:r>
    </w:p>
    <w:p w14:paraId="7326D173" w14:textId="458EC637" w:rsidR="002D5332" w:rsidRPr="00D30CAB" w:rsidRDefault="002F4BD8" w:rsidP="00103896">
      <w:pPr>
        <w:pStyle w:val="Heading5"/>
        <w:numPr>
          <w:ilvl w:val="0"/>
          <w:numId w:val="47"/>
        </w:numPr>
        <w:ind w:firstLine="273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 xml:space="preserve"> </w:t>
      </w:r>
      <w:r w:rsidR="002D5332"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Front Office</w:t>
      </w:r>
    </w:p>
    <w:p w14:paraId="115704C6" w14:textId="77777777" w:rsidR="002F4BD8" w:rsidRPr="00D30CAB" w:rsidRDefault="002F4BD8" w:rsidP="002F4BD8">
      <w:pPr>
        <w:rPr>
          <w:rFonts w:asciiTheme="minorHAnsi" w:hAnsiTheme="minorHAnsi" w:cstheme="minorHAnsi"/>
          <w:sz w:val="22"/>
          <w:szCs w:val="22"/>
          <w:lang w:eastAsia="id-ID"/>
        </w:rPr>
      </w:pPr>
    </w:p>
    <w:tbl>
      <w:tblPr>
        <w:tblW w:w="10417" w:type="dxa"/>
        <w:tblInd w:w="-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5"/>
        <w:gridCol w:w="2171"/>
        <w:gridCol w:w="2749"/>
        <w:gridCol w:w="3182"/>
      </w:tblGrid>
      <w:tr w:rsidR="002D5332" w:rsidRPr="00D30CAB" w14:paraId="04E75124" w14:textId="77777777" w:rsidTr="002D5332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BA5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4DF3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64848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FC64E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2D5332" w:rsidRPr="00D30CAB" w14:paraId="58DA96F5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08B66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0A02C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Rawat Jalan</w:t>
            </w:r>
          </w:p>
          <w:p w14:paraId="375D82D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3731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Baru</w:t>
            </w:r>
            <w:proofErr w:type="spellEnd"/>
          </w:p>
          <w:p w14:paraId="275F186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</w:p>
          <w:p w14:paraId="0638442C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Rujukan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(intern)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BFF29" w14:textId="2A7063F0" w:rsidR="002D5332" w:rsidRPr="00D30CAB" w:rsidRDefault="00430FA7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</w:p>
          <w:p w14:paraId="7698A40E" w14:textId="144F1171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registrasi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2D5332" w:rsidRPr="00D30CAB" w14:paraId="392FAF8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E282B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DA6D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Rawat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Inap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7B83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  <w:p w14:paraId="30E62A5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Booking Kamar</w:t>
            </w:r>
          </w:p>
          <w:p w14:paraId="08F3AFC4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RI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A95B" w14:textId="4BF1BF9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Pernyataan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</w:tc>
      </w:tr>
      <w:tr w:rsidR="002D5332" w:rsidRPr="00D30CAB" w14:paraId="4ABFC7B2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E5D21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Billing System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C1F0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7CCE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CCD60" w14:textId="1B66A5C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gram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 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proofErr w:type="gram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detail</w:t>
            </w:r>
          </w:p>
        </w:tc>
      </w:tr>
      <w:tr w:rsidR="002D5332" w:rsidRPr="00D30CAB" w14:paraId="3A2B2457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CE03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17A31" w14:textId="5275BEB5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Verifikasi</w:t>
            </w:r>
            <w:proofErr w:type="spellEnd"/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5AB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A82DD" w14:textId="3655FA0D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Billing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Pasien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Langganan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detai</w:t>
            </w:r>
            <w:proofErr w:type="spellEnd"/>
          </w:p>
        </w:tc>
      </w:tr>
      <w:tr w:rsidR="002D5332" w:rsidRPr="00D30CAB" w14:paraId="1868C5D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DDF18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46C1E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90E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84EEE" w14:textId="3838AE46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</w:tr>
      <w:tr w:rsidR="002D5332" w:rsidRPr="00D30CAB" w14:paraId="2F0740D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AD0F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EE02E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1FC0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D6D3" w14:textId="71827F2E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Invoice</w:t>
            </w:r>
          </w:p>
        </w:tc>
      </w:tr>
      <w:tr w:rsidR="002D5332" w:rsidRPr="00D30CAB" w14:paraId="41D200D1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EFF99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070B8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Jasa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F80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Proses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8967C" w14:textId="419877F6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jasa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</w:tr>
      <w:tr w:rsidR="002D5332" w:rsidRPr="00D30CAB" w14:paraId="56367C58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2FBD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2905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C89F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D12E" w14:textId="07E043DF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</w:tr>
      <w:tr w:rsidR="002D5332" w:rsidRPr="00D30CAB" w14:paraId="129423C8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D2360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2C07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Angsuran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E5D9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2C59" w14:textId="1F472843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Cetak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cicilan</w:t>
            </w:r>
            <w:proofErr w:type="spellEnd"/>
          </w:p>
        </w:tc>
      </w:tr>
      <w:tr w:rsidR="002D5332" w:rsidRPr="00D30CAB" w14:paraId="6623E44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D742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D63AA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Cek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61B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3D94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1667F1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E71E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2384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Batal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72F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684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7F8296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6E656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F1548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Edit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Kwitansi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0532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303D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3F8F20B" w14:textId="77777777" w:rsidTr="002F4BD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02E7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Rekam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Medis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E3CA0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Data Medical Record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C4B8" w14:textId="77777777" w:rsidR="00BF1401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Pasien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</w:p>
          <w:p w14:paraId="01799796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lastRenderedPageBreak/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Rrekam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Medis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</w:t>
            </w:r>
          </w:p>
          <w:p w14:paraId="0B0521BE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Merge RM</w:t>
            </w:r>
          </w:p>
          <w:p w14:paraId="3153DB79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Setup </w:t>
            </w:r>
          </w:p>
          <w:p w14:paraId="1A2CA46F" w14:textId="7777777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 xml:space="preserve"> RL</w:t>
            </w:r>
          </w:p>
          <w:p w14:paraId="56D87E65" w14:textId="49A7A757" w:rsidR="00363A5D" w:rsidRPr="00D30CAB" w:rsidRDefault="00363A5D" w:rsidP="00363A5D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eastAsia="id-ID"/>
              </w:rPr>
              <w:t>Laporan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5D257" w14:textId="04E5AFAE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Medical Record</w:t>
            </w:r>
          </w:p>
          <w:p w14:paraId="251331CB" w14:textId="1E8811E7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BOR LOS TOI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dll</w:t>
            </w:r>
            <w:proofErr w:type="spellEnd"/>
          </w:p>
          <w:p w14:paraId="6C69F895" w14:textId="652388E2" w:rsidR="002D5332" w:rsidRPr="00D30CAB" w:rsidRDefault="002F4BD8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Jml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Ranap</w:t>
            </w:r>
            <w:proofErr w:type="spellEnd"/>
          </w:p>
          <w:p w14:paraId="3872630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</w:pPr>
          </w:p>
          <w:p w14:paraId="174E5AAA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id-ID"/>
              </w:rPr>
            </w:pPr>
          </w:p>
        </w:tc>
      </w:tr>
      <w:tr w:rsidR="002D5332" w:rsidRPr="00D30CAB" w14:paraId="31BE4912" w14:textId="77777777" w:rsidTr="002F4BD8">
        <w:tc>
          <w:tcPr>
            <w:tcW w:w="23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A5201" w14:textId="77777777" w:rsidR="002D5332" w:rsidRPr="00D30CAB" w:rsidRDefault="002D5332" w:rsidP="002F4BD8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lastRenderedPageBreak/>
              <w:t>Apotek</w:t>
            </w:r>
            <w:proofErr w:type="spellEnd"/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F18A" w14:textId="15261980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Master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AA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6DC4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6DB7CE1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5FBDF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C8D07" w14:textId="71AD08BB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Dokter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187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502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FF6D997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295DD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F5C3" w14:textId="63565324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 Member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FEF5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AA9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CDAD7CE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7B9A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A5A0" w14:textId="08349CE6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CD6D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</w:p>
          <w:p w14:paraId="733BDAC9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yg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dijual</w:t>
            </w:r>
            <w:proofErr w:type="spellEnd"/>
          </w:p>
          <w:p w14:paraId="5A454B87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Obat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Khusus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F534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59DD81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5F43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ED64" w14:textId="7BA3980B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FD4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07DF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0CACE38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7658F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0072C" w14:textId="4F370B91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Perusahaan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163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70A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E8084F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60C3E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6E74" w14:textId="15BF7C55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A405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230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36646D3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9746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4A077" w14:textId="3B9595B1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 System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BC6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Setting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F76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1E6AB16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F547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81F83" w14:textId="2D0BBC08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User Setting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CCF7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User</w:t>
            </w:r>
          </w:p>
          <w:p w14:paraId="652CFA8B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User Group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4860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02707C8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E3E1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BCB0" w14:textId="6D09515B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Ganti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Password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39EF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C98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0043082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6545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F16ED" w14:textId="77777777" w:rsidR="002D5332" w:rsidRPr="00D30CAB" w:rsidRDefault="002D5332" w:rsidP="002F4BD8">
            <w:pPr>
              <w:spacing w:line="360" w:lineRule="auto"/>
              <w:ind w:left="0" w:firstLine="43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F7A3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239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C2E180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C1935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CEB6" w14:textId="1A1FC72C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Adm</w:t>
            </w:r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F6C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D284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87463A9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CE39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4EFC7" w14:textId="5028B0D6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Adm.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74C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05ED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36DE1CE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00B4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DAE89" w14:textId="1CE8C0EC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8E6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C7D4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A018B9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C88B5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55EAB" w14:textId="3E43B5BF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DBAE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438F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91FC61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59E2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779D" w14:textId="4B55281A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B16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FAD1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2817406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004F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AC3E2" w14:textId="77777777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9744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3343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048CD8C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CC620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97918" w14:textId="12561A73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 Adm.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73B6D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F96CC" w14:textId="393BF494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Rekap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dan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   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Detail</w:t>
            </w:r>
          </w:p>
        </w:tc>
      </w:tr>
      <w:tr w:rsidR="002D5332" w:rsidRPr="00D30CAB" w14:paraId="1CCE9C64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271F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DF2E" w14:textId="182EA589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0C85E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3A420" w14:textId="2273AC2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66BC41A1" w14:textId="1E39977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5F2EADCE" w14:textId="50BA82D2" w:rsidR="002D5332" w:rsidRPr="00D30CAB" w:rsidRDefault="002F4BD8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="002D5332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Nilai Stok</w:t>
            </w:r>
          </w:p>
        </w:tc>
      </w:tr>
      <w:tr w:rsidR="002D5332" w:rsidRPr="00D30CAB" w14:paraId="1D493DC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2790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9CD13" w14:textId="50914366" w:rsidR="002D5332" w:rsidRPr="00D30CAB" w:rsidRDefault="002D5332" w:rsidP="002F4BD8">
            <w:pPr>
              <w:spacing w:line="360" w:lineRule="auto"/>
              <w:ind w:left="0" w:hanging="36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08F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25B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5110B96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4283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81B99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7B751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06647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D32D775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E8A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B4402" w14:textId="620DC533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</w:t>
            </w:r>
            <w:r w:rsidR="002F4BD8"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C570" w14:textId="77777777" w:rsidR="002D5332" w:rsidRPr="00D30CAB" w:rsidRDefault="002D5332" w:rsidP="002F4BD8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22D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Lap.Setoran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Kasir</w:t>
            </w:r>
            <w:proofErr w:type="spellEnd"/>
          </w:p>
          <w:p w14:paraId="73A7908D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  <w:p w14:paraId="7E616F40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Mini Market</w:t>
            </w:r>
          </w:p>
          <w:p w14:paraId="7AF5D82B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OWA</w:t>
            </w:r>
          </w:p>
          <w:p w14:paraId="4472D571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Tunai</w:t>
            </w:r>
            <w:proofErr w:type="spellEnd"/>
          </w:p>
          <w:p w14:paraId="04733894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Resep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</w:p>
          <w:p w14:paraId="534E4827" w14:textId="77777777" w:rsidR="002D5332" w:rsidRPr="00D30CAB" w:rsidRDefault="002D5332" w:rsidP="002F4BD8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Kredit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(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lampiran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tagihan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)</w:t>
            </w:r>
          </w:p>
        </w:tc>
      </w:tr>
      <w:tr w:rsidR="002D5332" w:rsidRPr="00D30CAB" w14:paraId="2F505E0A" w14:textId="77777777" w:rsidTr="002F4BD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094C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9222A" w14:textId="77777777" w:rsidR="002D5332" w:rsidRPr="00D30CAB" w:rsidRDefault="002D5332" w:rsidP="002F4BD8">
            <w:pPr>
              <w:spacing w:line="360" w:lineRule="auto"/>
              <w:ind w:left="0" w:firstLine="43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Analisa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Penjualan</w:t>
            </w:r>
            <w:proofErr w:type="spellEnd"/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066BE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27DC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</w:tbl>
    <w:p w14:paraId="7A12991D" w14:textId="77777777" w:rsidR="002D5332" w:rsidRPr="00D30CAB" w:rsidRDefault="002D5332" w:rsidP="00970AF9">
      <w:pPr>
        <w:spacing w:line="360" w:lineRule="auto"/>
        <w:ind w:left="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id-ID" w:eastAsia="id-ID"/>
        </w:rPr>
      </w:pPr>
    </w:p>
    <w:p w14:paraId="3688E92B" w14:textId="0632F7C7" w:rsidR="002D5332" w:rsidRPr="00D30CAB" w:rsidRDefault="002D5332" w:rsidP="00103896">
      <w:pPr>
        <w:pStyle w:val="Heading5"/>
        <w:numPr>
          <w:ilvl w:val="0"/>
          <w:numId w:val="48"/>
        </w:numPr>
        <w:ind w:left="709" w:firstLine="284"/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shd w:val="clear" w:color="auto" w:fill="FFFFFF"/>
          <w:lang w:eastAsia="id-ID"/>
        </w:rPr>
        <w:t>Back Office</w:t>
      </w:r>
    </w:p>
    <w:p w14:paraId="6C5845DD" w14:textId="77777777" w:rsidR="000732DC" w:rsidRPr="00D30CAB" w:rsidRDefault="000732DC" w:rsidP="000732DC">
      <w:pPr>
        <w:rPr>
          <w:rFonts w:asciiTheme="minorHAnsi" w:hAnsiTheme="minorHAnsi" w:cstheme="minorHAnsi"/>
          <w:sz w:val="22"/>
          <w:szCs w:val="22"/>
          <w:lang w:eastAsia="id-ID"/>
        </w:rPr>
      </w:pPr>
    </w:p>
    <w:tbl>
      <w:tblPr>
        <w:tblW w:w="1014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3"/>
        <w:gridCol w:w="2607"/>
        <w:gridCol w:w="2318"/>
        <w:gridCol w:w="2463"/>
      </w:tblGrid>
      <w:tr w:rsidR="002D5332" w:rsidRPr="00D30CAB" w14:paraId="4910966C" w14:textId="77777777" w:rsidTr="002D5332"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E55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Modul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D43A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Menu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3FB4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Sub Menu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BFE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</w:tr>
      <w:tr w:rsidR="002D5332" w:rsidRPr="00D30CAB" w14:paraId="6ECB6F4D" w14:textId="77777777" w:rsidTr="002D5332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8C2C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Logistik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2CC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C25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04C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AA3540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9D23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32BFB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-          Master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EA0A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Group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433161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Jenis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88077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37F72B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Item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  <w:p w14:paraId="5B5FDDF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Pabrik</w:t>
            </w:r>
            <w:proofErr w:type="spellEnd"/>
          </w:p>
          <w:p w14:paraId="07D4567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Daftar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6742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A039AD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BC2F2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AA69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589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  <w:p w14:paraId="74B32F2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Unit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FD0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Opname</w:t>
            </w:r>
            <w:proofErr w:type="spellEnd"/>
          </w:p>
          <w:p w14:paraId="616814F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Kartu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Stok</w:t>
            </w:r>
          </w:p>
          <w:p w14:paraId="70F8F609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Nilai Stok</w:t>
            </w:r>
          </w:p>
        </w:tc>
      </w:tr>
      <w:tr w:rsidR="002D5332" w:rsidRPr="00D30CAB" w14:paraId="18D0AD23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8601C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BCD84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Hitung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Persediaan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81566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9B8BA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A0739F7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ECB0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028BB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76F9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Surat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FDB2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Pesanan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</w:tr>
      <w:tr w:rsidR="002D5332" w:rsidRPr="00D30CAB" w14:paraId="5B11C32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7878D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2FB9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B9DA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Input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Faktur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FA8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23E6748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Mutasi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Gudang</w:t>
            </w:r>
          </w:p>
        </w:tc>
      </w:tr>
      <w:tr w:rsidR="002D5332" w:rsidRPr="00D30CAB" w14:paraId="26AFC89E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7792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0389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7EE1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Barang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900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Droping</w:t>
            </w:r>
            <w:proofErr w:type="spellEnd"/>
          </w:p>
        </w:tc>
      </w:tr>
      <w:tr w:rsidR="002D5332" w:rsidRPr="00D30CAB" w14:paraId="68F29DF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0134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D912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4638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F42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3B5F309" w14:textId="77777777" w:rsidTr="002D5332">
        <w:tc>
          <w:tcPr>
            <w:tcW w:w="2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E03F" w14:textId="77777777" w:rsidR="002D5332" w:rsidRPr="00D30CAB" w:rsidRDefault="002D5332" w:rsidP="002D533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4A57B" w14:textId="0108C6BA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Setup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D3C4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F69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72B68DC1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9A2B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44FD4" w14:textId="0510DF9F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Company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Profil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72977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EB5F0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1A3EFE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0F9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7CBAE" w14:textId="307B5809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Register 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920D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</w:p>
          <w:p w14:paraId="1CF8CD4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Kas/Bank</w:t>
            </w:r>
          </w:p>
          <w:p w14:paraId="0FE7B40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Saldo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Awal</w:t>
            </w:r>
          </w:p>
          <w:p w14:paraId="46F2097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Suplier</w:t>
            </w:r>
            <w:proofErr w:type="spellEnd"/>
          </w:p>
          <w:p w14:paraId="4E63134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Perkiraan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Pelanggn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71881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4AFEEA9A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7E928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74C2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Akuntansi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E60E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D8E0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E8666F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AEF09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104FB" w14:textId="77777777" w:rsidR="002D5332" w:rsidRPr="00D30CAB" w:rsidRDefault="002D5332" w:rsidP="00430FA7">
            <w:pPr>
              <w:spacing w:line="360" w:lineRule="auto"/>
              <w:ind w:left="-142" w:hanging="36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-         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Tutup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3C9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8D093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1612E2D0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95AEA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918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8F608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  <w:p w14:paraId="2E5372C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Posting Nota Bayar</w:t>
            </w:r>
          </w:p>
          <w:p w14:paraId="5266855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Entry Nota Bayar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761E2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6332DEA6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3F284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BB18E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7B51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Entry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Dagang</w:t>
            </w:r>
            <w:proofErr w:type="spellEnd"/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28707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</w:tr>
      <w:tr w:rsidR="002D5332" w:rsidRPr="00D30CAB" w14:paraId="206FF333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46E9B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40428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Jurnal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02FD2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Kas</w:t>
            </w:r>
          </w:p>
          <w:p w14:paraId="30377B75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Bank</w:t>
            </w:r>
          </w:p>
          <w:p w14:paraId="5B880E1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  <w:p w14:paraId="0D929434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Pembelian</w:t>
            </w:r>
            <w:proofErr w:type="spellEnd"/>
          </w:p>
          <w:p w14:paraId="4B4C59A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Memorial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D999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Voucher Kas</w:t>
            </w:r>
          </w:p>
          <w:p w14:paraId="1360B2A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Voucher Bank</w:t>
            </w:r>
          </w:p>
          <w:p w14:paraId="7FB3667E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Voucher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Pendapatan</w:t>
            </w:r>
            <w:proofErr w:type="spellEnd"/>
          </w:p>
        </w:tc>
      </w:tr>
      <w:tr w:rsidR="002D5332" w:rsidRPr="00D30CAB" w14:paraId="62B6EA9B" w14:textId="77777777" w:rsidTr="002D533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1B616" w14:textId="77777777" w:rsidR="002D5332" w:rsidRPr="00D30CAB" w:rsidRDefault="002D5332" w:rsidP="002D533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31333" w14:textId="77777777" w:rsidR="002D5332" w:rsidRPr="00D30CAB" w:rsidRDefault="002D5332" w:rsidP="00430FA7">
            <w:pPr>
              <w:spacing w:line="360" w:lineRule="auto"/>
              <w:ind w:left="-142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id-ID" w:eastAsia="id-ID"/>
              </w:rPr>
              <w:t xml:space="preserve">  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Laporan</w:t>
            </w:r>
            <w:proofErr w:type="spellEnd"/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87FC" w14:textId="77777777" w:rsidR="002D5332" w:rsidRPr="00D30CAB" w:rsidRDefault="002D5332" w:rsidP="00430FA7">
            <w:pPr>
              <w:spacing w:line="360" w:lineRule="auto"/>
              <w:ind w:left="0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1B41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Kas</w:t>
            </w:r>
          </w:p>
          <w:p w14:paraId="69061B76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lastRenderedPageBreak/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Harian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Bank</w:t>
            </w:r>
          </w:p>
          <w:p w14:paraId="2A58608D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Besar</w:t>
            </w:r>
            <w:proofErr w:type="spellEnd"/>
          </w:p>
          <w:p w14:paraId="1B7CBD2B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Neraca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</w:p>
          <w:p w14:paraId="1B71DA17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Rugi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Laba</w:t>
            </w:r>
            <w:proofErr w:type="spellEnd"/>
          </w:p>
          <w:p w14:paraId="79C8520F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Hutang</w:t>
            </w:r>
            <w:proofErr w:type="spellEnd"/>
          </w:p>
          <w:p w14:paraId="15010203" w14:textId="77777777" w:rsidR="002D5332" w:rsidRPr="00D30CAB" w:rsidRDefault="002D5332" w:rsidP="00430FA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eastAsia="id-ID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Buku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Pembantu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eastAsia="id-ID"/>
              </w:rPr>
              <w:t>Piutang</w:t>
            </w:r>
            <w:proofErr w:type="spellEnd"/>
          </w:p>
        </w:tc>
      </w:tr>
    </w:tbl>
    <w:p w14:paraId="1E531B05" w14:textId="77777777" w:rsidR="002D5332" w:rsidRPr="00D30CAB" w:rsidRDefault="002D5332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75405911" w14:textId="55C257F5" w:rsidR="002D5332" w:rsidRDefault="002D5332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1BB5258D" w14:textId="0F6E5A02" w:rsidR="00FB5AFA" w:rsidRDefault="00FB5AFA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177FB2A8" w14:textId="18F585CA" w:rsidR="00FB5AFA" w:rsidRDefault="00FB5AFA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1E1A570C" w14:textId="77777777" w:rsidR="00FB5AFA" w:rsidRPr="00D30CAB" w:rsidRDefault="00FB5AFA" w:rsidP="002D5332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id-ID" w:eastAsia="id-ID"/>
        </w:rPr>
      </w:pPr>
    </w:p>
    <w:p w14:paraId="40A5E19A" w14:textId="77777777" w:rsidR="002D5332" w:rsidRPr="00D30CAB" w:rsidRDefault="002D5332" w:rsidP="00103896">
      <w:pPr>
        <w:pStyle w:val="Heading3"/>
        <w:numPr>
          <w:ilvl w:val="0"/>
          <w:numId w:val="49"/>
        </w:numPr>
        <w:tabs>
          <w:tab w:val="clear" w:pos="720"/>
          <w:tab w:val="num" w:pos="567"/>
        </w:tabs>
        <w:ind w:left="709" w:hanging="283"/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 DAN KOLABORASI</w:t>
      </w:r>
    </w:p>
    <w:p w14:paraId="36CCB7AC" w14:textId="2A1E68C2" w:rsidR="002D5332" w:rsidRPr="00D30CAB" w:rsidRDefault="00430FA7" w:rsidP="00103896">
      <w:pPr>
        <w:pStyle w:val="Heading4"/>
        <w:numPr>
          <w:ilvl w:val="0"/>
          <w:numId w:val="50"/>
        </w:numPr>
        <w:tabs>
          <w:tab w:val="clear" w:pos="720"/>
          <w:tab w:val="num" w:pos="851"/>
        </w:tabs>
        <w:ind w:left="709" w:firstLine="284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="002D5332"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="002D5332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66AF1C72" w14:textId="77777777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Interoperabilitas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berinteraksi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protokol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disetujui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lewat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bermacam-macam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jalur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diantaranya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komunikasi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berikut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:</w:t>
      </w:r>
    </w:p>
    <w:p w14:paraId="66E32EE2" w14:textId="77777777" w:rsidR="002D5332" w:rsidRPr="00D30CAB" w:rsidRDefault="002D5332" w:rsidP="00970AF9">
      <w:pPr>
        <w:numPr>
          <w:ilvl w:val="0"/>
          <w:numId w:val="13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Standarisasi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SIMAK BMN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milik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pemerintah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</w:p>
    <w:p w14:paraId="348A7C67" w14:textId="77777777" w:rsidR="002D5332" w:rsidRPr="00D30CAB" w:rsidRDefault="002D5332" w:rsidP="00970AF9">
      <w:pPr>
        <w:numPr>
          <w:ilvl w:val="0"/>
          <w:numId w:val="14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(SIRS) </w:t>
      </w:r>
    </w:p>
    <w:p w14:paraId="3FD34F43" w14:textId="77777777" w:rsidR="002D5332" w:rsidRPr="00D30CAB" w:rsidRDefault="002D5332" w:rsidP="00970AF9">
      <w:pPr>
        <w:numPr>
          <w:ilvl w:val="0"/>
          <w:numId w:val="15"/>
        </w:numPr>
        <w:tabs>
          <w:tab w:val="clear" w:pos="1004"/>
          <w:tab w:val="left" w:pos="426"/>
          <w:tab w:val="left" w:pos="993"/>
        </w:tabs>
        <w:suppressAutoHyphens w:val="0"/>
        <w:spacing w:line="360" w:lineRule="auto"/>
        <w:ind w:right="0" w:hanging="295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Casemix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khusus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melaksanakan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program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Jaminan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Kesehatan Nasional)</w:t>
      </w:r>
    </w:p>
    <w:p w14:paraId="2894A0FF" w14:textId="77777777" w:rsidR="002D5332" w:rsidRPr="00D30CAB" w:rsidRDefault="002D5332" w:rsidP="00970AF9">
      <w:pPr>
        <w:numPr>
          <w:ilvl w:val="0"/>
          <w:numId w:val="16"/>
        </w:numPr>
        <w:tabs>
          <w:tab w:val="left" w:pos="426"/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mendukung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Kinerja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68F12070" w14:textId="5A8BC007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b/>
          <w:bCs/>
          <w:i/>
          <w:iCs/>
          <w:sz w:val="22"/>
          <w:szCs w:val="22"/>
          <w:lang w:eastAsia="id-ID"/>
        </w:rPr>
        <w:t xml:space="preserve">One Medic – One Solutions for Health Information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piranti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sejak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tahun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2008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dilengkapi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system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keamanan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tindakan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cyber crime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pihak-pihak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ertanggung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jawab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55C7516E" w14:textId="3E52A8EE" w:rsidR="00970AF9" w:rsidRPr="00D30CAB" w:rsidRDefault="002D5332" w:rsidP="00970AF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Desain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SIMRS One Medic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berbasis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Web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integrasi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pihak-pihak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internal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eksternal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online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’.</w:t>
      </w:r>
    </w:p>
    <w:p w14:paraId="2A272A10" w14:textId="68772096" w:rsidR="002D5332" w:rsidRPr="00D30CAB" w:rsidRDefault="002D5332" w:rsidP="00FD6A3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Fitur-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fitur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One Medic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solusi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menjawab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tantangan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industri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medik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: </w:t>
      </w:r>
    </w:p>
    <w:p w14:paraId="5ECC1007" w14:textId="77777777" w:rsidR="00FD6A39" w:rsidRPr="00D30CAB" w:rsidRDefault="00FD6A39" w:rsidP="00970AF9">
      <w:pPr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3B857297" w14:textId="77777777" w:rsidR="002D5332" w:rsidRPr="00D30CAB" w:rsidRDefault="002D5332" w:rsidP="00970AF9">
      <w:pPr>
        <w:numPr>
          <w:ilvl w:val="0"/>
          <w:numId w:val="17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Security system </w:t>
      </w:r>
    </w:p>
    <w:p w14:paraId="0989EF57" w14:textId="77777777" w:rsidR="002D5332" w:rsidRPr="00D30CAB" w:rsidRDefault="002D5332" w:rsidP="00970AF9">
      <w:pPr>
        <w:numPr>
          <w:ilvl w:val="0"/>
          <w:numId w:val="18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MPI server solutions </w:t>
      </w:r>
    </w:p>
    <w:p w14:paraId="0BAF7FFA" w14:textId="77777777" w:rsidR="002D5332" w:rsidRPr="00D30CAB" w:rsidRDefault="002D5332" w:rsidP="00970AF9">
      <w:pPr>
        <w:numPr>
          <w:ilvl w:val="0"/>
          <w:numId w:val="19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Billing records system </w:t>
      </w:r>
    </w:p>
    <w:p w14:paraId="515C2D67" w14:textId="3A4ADA4A" w:rsidR="00970AF9" w:rsidRDefault="002D5332" w:rsidP="00FB5AFA">
      <w:pPr>
        <w:numPr>
          <w:ilvl w:val="0"/>
          <w:numId w:val="20"/>
        </w:numPr>
        <w:tabs>
          <w:tab w:val="left" w:pos="993"/>
        </w:tabs>
        <w:suppressAutoHyphens w:val="0"/>
        <w:spacing w:line="360" w:lineRule="auto"/>
        <w:ind w:right="0" w:hanging="11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</w:p>
    <w:p w14:paraId="64A5171B" w14:textId="77777777" w:rsidR="00FB5AFA" w:rsidRPr="00FB5AFA" w:rsidRDefault="00FB5AFA" w:rsidP="00FB5AFA">
      <w:pPr>
        <w:tabs>
          <w:tab w:val="left" w:pos="993"/>
        </w:tabs>
        <w:suppressAutoHyphens w:val="0"/>
        <w:spacing w:line="360" w:lineRule="auto"/>
        <w:ind w:left="709" w:right="0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6B943FDE" w14:textId="77777777" w:rsidR="002D5332" w:rsidRPr="00D30CAB" w:rsidRDefault="002D5332" w:rsidP="00FD6A39">
      <w:pPr>
        <w:tabs>
          <w:tab w:val="left" w:pos="851"/>
        </w:tabs>
        <w:autoSpaceDE w:val="0"/>
        <w:autoSpaceDN w:val="0"/>
        <w:adjustRightInd w:val="0"/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Built Operational Transfer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(BOT)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solusi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(Hardware, Software dan </w:t>
      </w:r>
      <w:proofErr w:type="spellStart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>Brainware</w:t>
      </w:r>
      <w:proofErr w:type="spellEnd"/>
      <w:r w:rsidRPr="00D30CAB">
        <w:rPr>
          <w:rFonts w:asciiTheme="minorHAnsi" w:hAnsiTheme="minorHAnsi" w:cstheme="minorHAnsi"/>
          <w:i/>
          <w:iCs/>
          <w:sz w:val="22"/>
          <w:szCs w:val="22"/>
          <w:lang w:eastAsia="id-ID"/>
        </w:rPr>
        <w:t xml:space="preserve">)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besar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dijamin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keberhasilan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</w:p>
    <w:p w14:paraId="3163186B" w14:textId="77777777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perjanjian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aset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keuntungan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kerugian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41AC8295" w14:textId="77777777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Salah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kolaborasi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Kerjasama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(KSO)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Build</w:t>
      </w:r>
      <w:proofErr w:type="gram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Operational Transfer (BOT).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Menurut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PSAK no 39, KSO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merupakan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2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lebihdimana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sepakat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suatu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denganmenggunakan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asset dan/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dimiliki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usaha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RSmempunyai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peluang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pasar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kunjungan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sedangkan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/vendor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akanbertindak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investor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update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1)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keras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(Server, PC &amp;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), 2)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lunak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(Software)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Brainware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operator ( Data Entry), Programmer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.</w:t>
      </w:r>
    </w:p>
    <w:p w14:paraId="121A736F" w14:textId="59DDC56E" w:rsidR="002D5332" w:rsidRPr="00D30CAB" w:rsidRDefault="002D5332" w:rsidP="002D5332">
      <w:pPr>
        <w:autoSpaceDE w:val="0"/>
        <w:autoSpaceDN w:val="0"/>
        <w:adjustRightInd w:val="0"/>
        <w:spacing w:line="360" w:lineRule="auto"/>
        <w:ind w:left="709" w:firstLine="72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Manfaat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KSO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jaminan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berkelanjutan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serta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proses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pendampingan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/transfer knowledge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SIMRS,sehingga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meminimalkan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resiko-resiko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kegagalan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implementasi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 di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dan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cost/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dikeluarkan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teknologi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senantiasa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selalu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update.Pihak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berkewajiban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prasarana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menunjang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kegiatan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KSO SIMRS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pengembalian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investasi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beberapa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alternatif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antara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lain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pembebanan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pasienper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registrasi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kunjungan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/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resep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atau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Habis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Pakai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(BHP</w:t>
      </w:r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),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Jasa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Akomodasi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daritingkat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efisiensi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RS.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mempunyai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kewajiban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pengembangan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/update, tailor-made(customize)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RS, Transfer Knowledge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pendampingan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selama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tersebut.Rumah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menerima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secara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keseluruhan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baik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modul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aplikasi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source code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maupun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blue print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pada masa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akhir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kerjasama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sehingga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mandiri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mengelola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</w:t>
      </w:r>
      <w:r w:rsidR="00AC750E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pasca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masa KSO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ketergantungan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konsultan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menjadi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revenue</w:t>
      </w:r>
      <w:r w:rsidR="00697828"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eastAsia="id-ID"/>
        </w:rPr>
        <w:t>center 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karena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bisa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mengembangkan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RS yang lain.</w:t>
      </w:r>
    </w:p>
    <w:p w14:paraId="1BCB32FB" w14:textId="77777777" w:rsidR="002D5332" w:rsidRPr="00D30CAB" w:rsidRDefault="002D5332" w:rsidP="002D5332">
      <w:pPr>
        <w:shd w:val="clear" w:color="auto" w:fill="FFFFFF"/>
        <w:tabs>
          <w:tab w:val="left" w:pos="567"/>
        </w:tabs>
        <w:spacing w:line="360" w:lineRule="auto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</w:p>
    <w:p w14:paraId="5D6F8FDD" w14:textId="77777777" w:rsidR="002D5332" w:rsidRPr="00D30CAB" w:rsidRDefault="002D5332" w:rsidP="00103896">
      <w:pPr>
        <w:pStyle w:val="Heading3"/>
        <w:numPr>
          <w:ilvl w:val="0"/>
          <w:numId w:val="51"/>
        </w:numPr>
        <w:jc w:val="left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INFRASTRUKTUR APLIKASI</w:t>
      </w:r>
    </w:p>
    <w:p w14:paraId="1BEEF278" w14:textId="77777777" w:rsidR="002D5332" w:rsidRPr="00D30CAB" w:rsidRDefault="002D5332" w:rsidP="00FD6A39">
      <w:pPr>
        <w:spacing w:line="360" w:lineRule="auto"/>
        <w:ind w:left="851" w:firstLine="567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komponen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guna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menunjang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terlaksananya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penerapan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SIMRS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benar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kebutuhan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:</w:t>
      </w:r>
      <w:proofErr w:type="gramEnd"/>
    </w:p>
    <w:p w14:paraId="38D8AFA0" w14:textId="77777777" w:rsidR="002D5332" w:rsidRPr="00D30CAB" w:rsidRDefault="002D5332" w:rsidP="00103896">
      <w:pPr>
        <w:numPr>
          <w:ilvl w:val="0"/>
          <w:numId w:val="21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Software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Informasi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Manajeman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6BD65248" w14:textId="77777777" w:rsidR="002D5332" w:rsidRPr="00D30CAB" w:rsidRDefault="002D5332" w:rsidP="00103896">
      <w:pPr>
        <w:numPr>
          <w:ilvl w:val="0"/>
          <w:numId w:val="22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lastRenderedPageBreak/>
        <w:t>Hardware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Keras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berupa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komputer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, printer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181F8719" w14:textId="77777777" w:rsidR="002D5332" w:rsidRPr="00D30CAB" w:rsidRDefault="002D5332" w:rsidP="00103896">
      <w:pPr>
        <w:numPr>
          <w:ilvl w:val="0"/>
          <w:numId w:val="23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Networking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jaringan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LAN, wireless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lainnya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0C8E9623" w14:textId="77777777" w:rsidR="002D5332" w:rsidRPr="00D30CAB" w:rsidRDefault="002D5332" w:rsidP="00103896">
      <w:pPr>
        <w:numPr>
          <w:ilvl w:val="0"/>
          <w:numId w:val="24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SOP (Standard Operating Procedure)</w:t>
      </w:r>
    </w:p>
    <w:p w14:paraId="55227E34" w14:textId="77777777" w:rsidR="002D5332" w:rsidRPr="00D30CAB" w:rsidRDefault="002D5332" w:rsidP="00103896">
      <w:pPr>
        <w:numPr>
          <w:ilvl w:val="0"/>
          <w:numId w:val="25"/>
        </w:numPr>
        <w:tabs>
          <w:tab w:val="clear" w:pos="1004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Komitmen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komitmen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unit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departemen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/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instalasi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terkait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sama-sama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mejalankan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karena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berjalan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tanpa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di-input)</w:t>
      </w:r>
    </w:p>
    <w:p w14:paraId="2750614A" w14:textId="77777777" w:rsidR="002D5332" w:rsidRPr="00D30CAB" w:rsidRDefault="002D5332" w:rsidP="00103896">
      <w:pPr>
        <w:numPr>
          <w:ilvl w:val="0"/>
          <w:numId w:val="26"/>
        </w:numPr>
        <w:tabs>
          <w:tab w:val="clear" w:pos="720"/>
          <w:tab w:val="left" w:pos="1276"/>
        </w:tabs>
        <w:suppressAutoHyphens w:val="0"/>
        <w:spacing w:before="100" w:beforeAutospacing="1" w:after="100" w:afterAutospacing="1" w:line="360" w:lineRule="auto"/>
        <w:ind w:left="993" w:right="0" w:firstLine="0"/>
        <w:jc w:val="both"/>
        <w:rPr>
          <w:rFonts w:asciiTheme="minorHAnsi" w:hAnsiTheme="minorHAnsi" w:cstheme="minorHAnsi"/>
          <w:sz w:val="22"/>
          <w:szCs w:val="22"/>
          <w:lang w:eastAsia="id-ID"/>
        </w:rPr>
      </w:pPr>
      <w:r w:rsidRPr="00D30CAB">
        <w:rPr>
          <w:rFonts w:asciiTheme="minorHAnsi" w:hAnsiTheme="minorHAnsi" w:cstheme="minorHAnsi"/>
          <w:sz w:val="22"/>
          <w:szCs w:val="22"/>
          <w:lang w:eastAsia="id-ID"/>
        </w:rPr>
        <w:t>SDM (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sumberdaya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manusia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faktor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utama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suksesnya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sebuah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sistem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dimana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 data</w:t>
      </w:r>
      <w:proofErr w:type="gram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di-input dan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diproses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melalui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tenaga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 xml:space="preserve"> SDM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eastAsia="id-ID"/>
        </w:rPr>
        <w:t>tersebut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eastAsia="id-ID"/>
        </w:rPr>
        <w:t>)</w:t>
      </w:r>
    </w:p>
    <w:p w14:paraId="51B129E6" w14:textId="77777777" w:rsidR="002D5332" w:rsidRPr="00D30CAB" w:rsidRDefault="002D5332" w:rsidP="00103896">
      <w:pPr>
        <w:pStyle w:val="Heading3"/>
        <w:numPr>
          <w:ilvl w:val="0"/>
          <w:numId w:val="51"/>
        </w:numPr>
        <w:jc w:val="left"/>
        <w:rPr>
          <w:rFonts w:asciiTheme="minorHAnsi" w:hAnsiTheme="minorHAnsi" w:cstheme="minorHAnsi"/>
          <w:sz w:val="22"/>
          <w:szCs w:val="22"/>
          <w:lang w:val="sv-SE"/>
        </w:rPr>
      </w:pPr>
      <w:r w:rsidRPr="00D30CAB">
        <w:rPr>
          <w:rFonts w:asciiTheme="minorHAnsi" w:hAnsiTheme="minorHAnsi" w:cstheme="minorHAnsi"/>
          <w:sz w:val="22"/>
          <w:szCs w:val="22"/>
          <w:lang w:val="sv-SE"/>
        </w:rPr>
        <w:t>TUJUAN</w:t>
      </w:r>
    </w:p>
    <w:p w14:paraId="14A14A7A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memberikan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keputusan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dalam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hal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perumah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val="id-ID"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sakitan</w:t>
      </w:r>
      <w:proofErr w:type="spellEnd"/>
    </w:p>
    <w:p w14:paraId="0AB2EFB5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memberikan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informasi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</w:t>
      </w:r>
      <w:proofErr w:type="spellEnd"/>
    </w:p>
    <w:p w14:paraId="0DA2ADE0" w14:textId="77777777" w:rsidR="002D5332" w:rsidRPr="00D30CAB" w:rsidRDefault="002D5332" w:rsidP="00103896">
      <w:pPr>
        <w:pStyle w:val="ListParagraph"/>
        <w:numPr>
          <w:ilvl w:val="0"/>
          <w:numId w:val="29"/>
        </w:numPr>
        <w:shd w:val="clear" w:color="auto" w:fill="FFFFFF"/>
        <w:suppressAutoHyphens w:val="0"/>
        <w:spacing w:line="360" w:lineRule="auto"/>
        <w:ind w:right="0"/>
        <w:rPr>
          <w:rFonts w:asciiTheme="minorHAnsi" w:hAnsiTheme="minorHAnsi" w:cstheme="minorHAnsi"/>
          <w:color w:val="111111"/>
          <w:sz w:val="22"/>
          <w:szCs w:val="22"/>
          <w:lang w:eastAsia="en-US"/>
        </w:rPr>
      </w:pP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Dapat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digunakan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untuk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memantau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,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mengendalikan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dan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evaluasi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rumah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 xml:space="preserve"> </w:t>
      </w:r>
      <w:proofErr w:type="spellStart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sakit</w:t>
      </w:r>
      <w:proofErr w:type="spellEnd"/>
      <w:r w:rsidRPr="00D30CAB">
        <w:rPr>
          <w:rFonts w:asciiTheme="minorHAnsi" w:hAnsiTheme="minorHAnsi" w:cstheme="minorHAnsi"/>
          <w:color w:val="111111"/>
          <w:sz w:val="22"/>
          <w:szCs w:val="22"/>
          <w:lang w:eastAsia="en-US"/>
        </w:rPr>
        <w:t>.</w:t>
      </w:r>
    </w:p>
    <w:p w14:paraId="34F529EA" w14:textId="77777777" w:rsidR="002D5332" w:rsidRPr="00D30CAB" w:rsidRDefault="002D5332" w:rsidP="002D5332">
      <w:pPr>
        <w:pStyle w:val="Footer"/>
        <w:tabs>
          <w:tab w:val="clear" w:pos="4320"/>
          <w:tab w:val="clear" w:pos="8640"/>
          <w:tab w:val="left" w:pos="900"/>
          <w:tab w:val="left" w:leader="dot" w:pos="7380"/>
          <w:tab w:val="left" w:leader="dot" w:pos="7920"/>
        </w:tabs>
        <w:spacing w:line="360" w:lineRule="auto"/>
        <w:rPr>
          <w:rFonts w:asciiTheme="minorHAnsi" w:hAnsiTheme="minorHAnsi" w:cstheme="minorHAnsi"/>
          <w:b/>
          <w:sz w:val="22"/>
          <w:szCs w:val="22"/>
          <w:lang w:val="id-ID"/>
        </w:rPr>
      </w:pPr>
    </w:p>
    <w:p w14:paraId="3C55D10C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341876F" w14:textId="77777777" w:rsidR="002D5332" w:rsidRPr="00D30CAB" w:rsidRDefault="002D5332" w:rsidP="002D5332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43F59181" w14:textId="77777777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id-ID"/>
        </w:rPr>
      </w:pPr>
    </w:p>
    <w:p w14:paraId="3EDBD615" w14:textId="77777777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12B0C3C4" w14:textId="5846984A" w:rsidR="002D5332" w:rsidRPr="00D30CAB" w:rsidRDefault="002D5332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74D40DA" w14:textId="2C7458ED" w:rsidR="00970AF9" w:rsidRDefault="00970AF9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06844814" w14:textId="1BCDE1CA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445BB08A" w14:textId="0C9073C8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1CB66460" w14:textId="1C356A81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4843901C" w14:textId="62FC5351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05153FC4" w14:textId="1B3C06EA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68E20823" w14:textId="425F0B58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534306A2" w14:textId="4D62629F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526E4B92" w14:textId="6C5609C3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BC162FE" w14:textId="04FF8C82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5ABE0FB9" w14:textId="486E0466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FAB8EE0" w14:textId="33950EB4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7861D55F" w14:textId="5C439060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7069E40" w14:textId="43F1BBE4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BC1EDF9" w14:textId="49D3429F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48AFAD72" w14:textId="169DC688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DD61A43" w14:textId="59BA416C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596CB834" w14:textId="3AE39947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487C1255" w14:textId="5AD8230A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0C52082" w14:textId="157CE7F5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73DB557A" w14:textId="406B215B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68EB7999" w14:textId="2CA4BEBF" w:rsidR="00FB5AFA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473668E6" w14:textId="77777777" w:rsidR="00FB5AFA" w:rsidRPr="00D30CAB" w:rsidRDefault="00FB5AFA" w:rsidP="002D5332">
      <w:pPr>
        <w:spacing w:line="360" w:lineRule="auto"/>
        <w:ind w:left="162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2252EB68" w14:textId="77777777" w:rsidR="002D5332" w:rsidRPr="00D30CAB" w:rsidRDefault="002D5332" w:rsidP="001325A9">
      <w:pPr>
        <w:spacing w:line="360" w:lineRule="auto"/>
        <w:ind w:left="0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351E2170" w14:textId="77777777" w:rsidR="000E2C30" w:rsidRPr="00D30CAB" w:rsidRDefault="000E2C30" w:rsidP="000E2C30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II</w:t>
      </w:r>
    </w:p>
    <w:p w14:paraId="5FF58B12" w14:textId="7F25A18F" w:rsidR="000E2C30" w:rsidRPr="00D30CAB" w:rsidRDefault="000E2C30" w:rsidP="000E2C30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TATA LAKSANA PELAYANAN</w:t>
      </w:r>
    </w:p>
    <w:p w14:paraId="36798FCA" w14:textId="77777777" w:rsidR="000E2C30" w:rsidRPr="00D30CAB" w:rsidRDefault="000E2C30" w:rsidP="000E2C30">
      <w:pPr>
        <w:rPr>
          <w:rFonts w:asciiTheme="minorHAnsi" w:hAnsiTheme="minorHAnsi" w:cstheme="minorHAnsi"/>
          <w:sz w:val="22"/>
          <w:szCs w:val="22"/>
        </w:rPr>
      </w:pPr>
    </w:p>
    <w:p w14:paraId="72A65444" w14:textId="39C5C2B2" w:rsidR="000E2C30" w:rsidRPr="00D30CAB" w:rsidRDefault="000E2C30" w:rsidP="000E2C30">
      <w:pPr>
        <w:pStyle w:val="Heading2"/>
        <w:numPr>
          <w:ilvl w:val="0"/>
          <w:numId w:val="52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DENAH RUANGAN </w:t>
      </w:r>
      <w:r w:rsidR="00730B19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SERVER</w:t>
      </w:r>
    </w:p>
    <w:p w14:paraId="7D8B14D8" w14:textId="7777777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6E7884A1" w14:textId="3CA07395" w:rsidR="000E2C30" w:rsidRPr="00D30CAB" w:rsidRDefault="00FB5AFA" w:rsidP="00883095">
      <w:pPr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object w:dxaOrig="4875" w:dyaOrig="5430" w14:anchorId="0DB16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4.45pt;height:271.1pt" o:ole="">
            <v:imagedata r:id="rId11" o:title=""/>
          </v:shape>
          <o:OLEObject Type="Embed" ProgID="Visio.Drawing.15" ShapeID="_x0000_i1028" DrawAspect="Content" ObjectID="_1734943997" r:id="rId12"/>
        </w:object>
      </w:r>
    </w:p>
    <w:p w14:paraId="6030CD63" w14:textId="6287CECA" w:rsidR="00730B19" w:rsidRPr="00D30CAB" w:rsidRDefault="000E2C30" w:rsidP="00730B19">
      <w:pPr>
        <w:pStyle w:val="Heading2"/>
        <w:numPr>
          <w:ilvl w:val="0"/>
          <w:numId w:val="52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STANDAR FASILITA</w:t>
      </w:r>
      <w:r w:rsidR="00730B19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</w:t>
      </w:r>
    </w:p>
    <w:p w14:paraId="3C346996" w14:textId="7777777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0BF4DECB" w14:textId="39EE3ED4" w:rsidR="008355CF" w:rsidRPr="00D30CAB" w:rsidRDefault="00730B19" w:rsidP="00B64BE6">
      <w:pPr>
        <w:pStyle w:val="Caption"/>
        <w:ind w:left="1276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Sarana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: </w:t>
      </w:r>
      <w:proofErr w:type="spellStart"/>
      <w:proofErr w:type="gramStart"/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Rak,Server</w:t>
      </w:r>
      <w:proofErr w:type="gramEnd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,Server</w:t>
      </w:r>
      <w:proofErr w:type="spellEnd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Telepon</w:t>
      </w:r>
      <w:proofErr w:type="spellEnd"/>
      <w:r w:rsidR="00C97AC6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</w:t>
      </w:r>
      <w:proofErr w:type="spellStart"/>
      <w:r w:rsidR="008355CF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PC</w:t>
      </w:r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</w:t>
      </w:r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Meja</w:t>
      </w:r>
      <w:r w:rsidR="00C1003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,Kabel</w:t>
      </w:r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>,sofa,Apar,box</w:t>
      </w:r>
      <w:proofErr w:type="spellEnd"/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16414A">
        <w:rPr>
          <w:rFonts w:asciiTheme="minorHAnsi" w:hAnsiTheme="minorHAnsi" w:cstheme="minorHAnsi"/>
          <w:i w:val="0"/>
          <w:iCs w:val="0"/>
          <w:sz w:val="22"/>
          <w:szCs w:val="22"/>
        </w:rPr>
        <w:t>kabel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.</w:t>
      </w:r>
    </w:p>
    <w:p w14:paraId="00467931" w14:textId="2678DE1B" w:rsidR="00730B19" w:rsidRPr="00D30CAB" w:rsidRDefault="00730B19" w:rsidP="00B64BE6">
      <w:pPr>
        <w:pStyle w:val="Caption"/>
        <w:ind w:left="1276"/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lastRenderedPageBreak/>
        <w:t>Prasarana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ab/>
        <w:t xml:space="preserve"> :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Menjalankan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Sistem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Rumah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Sakit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RSIA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Livasya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sebagai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server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dari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D30CAB">
        <w:rPr>
          <w:rFonts w:asciiTheme="minorHAnsi" w:hAnsiTheme="minorHAnsi" w:cstheme="minorHAnsi"/>
          <w:i w:val="0"/>
          <w:iCs w:val="0"/>
          <w:sz w:val="22"/>
          <w:szCs w:val="22"/>
        </w:rPr>
        <w:t>S</w:t>
      </w:r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istem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pelayanan</w:t>
      </w:r>
      <w:proofErr w:type="spellEnd"/>
      <w:r w:rsidR="00C04172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pada SIMRS</w:t>
      </w:r>
    </w:p>
    <w:p w14:paraId="0F7FA1A2" w14:textId="77777777" w:rsidR="00730B19" w:rsidRPr="00D30CAB" w:rsidRDefault="00730B19" w:rsidP="001325A9"/>
    <w:p w14:paraId="7B1AE7A3" w14:textId="77777777" w:rsidR="00730B19" w:rsidRPr="00D30CAB" w:rsidRDefault="00730B19" w:rsidP="001325A9"/>
    <w:p w14:paraId="7DA3FA21" w14:textId="0B8253EB" w:rsidR="00730B19" w:rsidRPr="00D30CAB" w:rsidRDefault="00730B19" w:rsidP="001325A9"/>
    <w:p w14:paraId="21DA10E0" w14:textId="45C6252F" w:rsidR="00DC2E3D" w:rsidRPr="00D30CAB" w:rsidRDefault="00DC2E3D" w:rsidP="001325A9"/>
    <w:p w14:paraId="5D8D64AC" w14:textId="145C0A35" w:rsidR="00DC2E3D" w:rsidRPr="00D30CAB" w:rsidRDefault="00DC2E3D" w:rsidP="00DC2E3D">
      <w:pPr>
        <w:rPr>
          <w:rFonts w:asciiTheme="minorHAnsi" w:hAnsiTheme="minorHAnsi" w:cstheme="minorHAnsi"/>
          <w:sz w:val="22"/>
          <w:szCs w:val="22"/>
        </w:rPr>
      </w:pPr>
    </w:p>
    <w:p w14:paraId="2A004010" w14:textId="77777777" w:rsidR="00DC2E3D" w:rsidRPr="00D30CAB" w:rsidRDefault="00DC2E3D" w:rsidP="00DC2E3D">
      <w:pPr>
        <w:rPr>
          <w:rFonts w:asciiTheme="minorHAnsi" w:hAnsiTheme="minorHAnsi" w:cstheme="minorHAnsi"/>
          <w:sz w:val="22"/>
          <w:szCs w:val="22"/>
        </w:rPr>
      </w:pPr>
    </w:p>
    <w:p w14:paraId="56C212F1" w14:textId="6A005511" w:rsidR="00730B19" w:rsidRPr="00D30CAB" w:rsidRDefault="00730B19" w:rsidP="001325A9"/>
    <w:p w14:paraId="29CC5374" w14:textId="1EAA60A9" w:rsidR="00730B19" w:rsidRPr="00D30CAB" w:rsidRDefault="00730B19" w:rsidP="001325A9"/>
    <w:p w14:paraId="094AECDE" w14:textId="1A6DC057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7F788C37" w14:textId="4EA8062D" w:rsidR="00730B19" w:rsidRPr="00D30CAB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1F01D147" w14:textId="5C739EB5" w:rsidR="00730B19" w:rsidRDefault="00730B19" w:rsidP="00730B19">
      <w:pPr>
        <w:rPr>
          <w:rFonts w:asciiTheme="minorHAnsi" w:hAnsiTheme="minorHAnsi" w:cstheme="minorHAnsi"/>
          <w:sz w:val="22"/>
          <w:szCs w:val="22"/>
        </w:rPr>
      </w:pPr>
    </w:p>
    <w:p w14:paraId="5A9C5D0B" w14:textId="3BAA604A" w:rsidR="001325A9" w:rsidRDefault="001325A9" w:rsidP="00730B19">
      <w:pPr>
        <w:rPr>
          <w:rFonts w:asciiTheme="minorHAnsi" w:hAnsiTheme="minorHAnsi" w:cstheme="minorHAnsi"/>
          <w:sz w:val="22"/>
          <w:szCs w:val="22"/>
        </w:rPr>
      </w:pPr>
    </w:p>
    <w:p w14:paraId="123CC2F0" w14:textId="77777777" w:rsidR="001325A9" w:rsidRPr="00D30CAB" w:rsidRDefault="001325A9" w:rsidP="00730B19">
      <w:pPr>
        <w:rPr>
          <w:rFonts w:asciiTheme="minorHAnsi" w:hAnsiTheme="minorHAnsi" w:cstheme="minorHAnsi"/>
          <w:sz w:val="22"/>
          <w:szCs w:val="22"/>
        </w:rPr>
      </w:pPr>
    </w:p>
    <w:p w14:paraId="164D7314" w14:textId="77777777" w:rsidR="00730B19" w:rsidRPr="00D30CAB" w:rsidRDefault="00730B19" w:rsidP="001325A9"/>
    <w:p w14:paraId="71426722" w14:textId="6E5D8F40" w:rsidR="002D5332" w:rsidRPr="00D30CAB" w:rsidRDefault="002D5332" w:rsidP="00FD6A39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BAB I</w:t>
      </w:r>
      <w:r w:rsidR="00697828" w:rsidRPr="00D30CAB">
        <w:rPr>
          <w:rFonts w:asciiTheme="minorHAnsi" w:hAnsiTheme="minorHAnsi" w:cstheme="minorHAnsi"/>
          <w:sz w:val="22"/>
          <w:szCs w:val="22"/>
        </w:rPr>
        <w:t>I</w:t>
      </w:r>
      <w:r w:rsidR="000E2C30" w:rsidRPr="00D30CAB">
        <w:rPr>
          <w:rFonts w:asciiTheme="minorHAnsi" w:hAnsiTheme="minorHAnsi" w:cstheme="minorHAnsi"/>
          <w:sz w:val="22"/>
          <w:szCs w:val="22"/>
        </w:rPr>
        <w:t>I</w:t>
      </w:r>
    </w:p>
    <w:p w14:paraId="6B05A0AE" w14:textId="20BF0C60" w:rsidR="002D5332" w:rsidRPr="00D30CAB" w:rsidRDefault="002D5332" w:rsidP="00970AF9">
      <w:pPr>
        <w:pStyle w:val="Heading1"/>
        <w:rPr>
          <w:rFonts w:asciiTheme="minorHAnsi" w:hAnsiTheme="minorHAnsi" w:cstheme="minorHAnsi"/>
          <w:bCs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</w:rPr>
        <w:t>TATA LAKSANA PELAYANAN</w:t>
      </w:r>
    </w:p>
    <w:p w14:paraId="51F22540" w14:textId="6A882B21" w:rsidR="002D5332" w:rsidRPr="00D30CAB" w:rsidRDefault="002D5332" w:rsidP="000E2C30">
      <w:pPr>
        <w:pStyle w:val="Heading2"/>
        <w:numPr>
          <w:ilvl w:val="0"/>
          <w:numId w:val="6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ALUR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PELAYANAN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IT</w:t>
      </w:r>
    </w:p>
    <w:p w14:paraId="518BF3C5" w14:textId="77777777" w:rsidR="002D5332" w:rsidRPr="00D30CAB" w:rsidRDefault="002D5332" w:rsidP="00697828">
      <w:pPr>
        <w:tabs>
          <w:tab w:val="left" w:pos="360"/>
        </w:tabs>
        <w:spacing w:line="360" w:lineRule="auto"/>
        <w:ind w:left="0" w:right="0"/>
        <w:jc w:val="center"/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  <w:lang w:val="id-ID"/>
        </w:rPr>
      </w:pPr>
      <w:r w:rsidRPr="00D30CAB"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</w:rPr>
        <w:t xml:space="preserve">Gambar Alur </w:t>
      </w:r>
      <w:r w:rsidRPr="00D30CAB">
        <w:rPr>
          <w:rFonts w:asciiTheme="minorHAnsi" w:eastAsia="Arial Unicode MS" w:hAnsiTheme="minorHAnsi" w:cstheme="minorHAnsi"/>
          <w:color w:val="000000"/>
          <w:spacing w:val="1"/>
          <w:sz w:val="22"/>
          <w:szCs w:val="22"/>
          <w:lang w:val="id-ID"/>
        </w:rPr>
        <w:t>pelayanan IT</w:t>
      </w:r>
    </w:p>
    <w:p w14:paraId="0113BF83" w14:textId="3166D8C6" w:rsidR="002D5332" w:rsidRPr="00D30CAB" w:rsidRDefault="002D5332" w:rsidP="002D5332">
      <w:pPr>
        <w:pStyle w:val="ListParagraph"/>
        <w:widowControl w:val="0"/>
        <w:autoSpaceDE w:val="0"/>
        <w:autoSpaceDN w:val="0"/>
        <w:adjustRightInd w:val="0"/>
        <w:spacing w:before="18" w:line="360" w:lineRule="auto"/>
        <w:ind w:right="597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372C7" wp14:editId="1555296E">
                <wp:simplePos x="0" y="0"/>
                <wp:positionH relativeFrom="column">
                  <wp:posOffset>2967355</wp:posOffset>
                </wp:positionH>
                <wp:positionV relativeFrom="paragraph">
                  <wp:posOffset>3447415</wp:posOffset>
                </wp:positionV>
                <wp:extent cx="0" cy="331470"/>
                <wp:effectExtent l="52705" t="8890" r="61595" b="21590"/>
                <wp:wrapNone/>
                <wp:docPr id="26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DB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2" o:spid="_x0000_s1026" type="#_x0000_t32" style="position:absolute;margin-left:233.65pt;margin-top:271.45pt;width:0;height:2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">
                <v:stroke endarrow="block"/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70711" wp14:editId="39B07AD1">
                <wp:simplePos x="0" y="0"/>
                <wp:positionH relativeFrom="column">
                  <wp:posOffset>2486660</wp:posOffset>
                </wp:positionH>
                <wp:positionV relativeFrom="paragraph">
                  <wp:posOffset>3778885</wp:posOffset>
                </wp:positionV>
                <wp:extent cx="977900" cy="403860"/>
                <wp:effectExtent l="10160" t="6985" r="12065" b="8255"/>
                <wp:wrapNone/>
                <wp:docPr id="28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815ED6" w14:textId="77777777" w:rsidR="00177AD1" w:rsidRPr="001A41BA" w:rsidRDefault="00177AD1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70711" id="AutoShape 349" o:spid="_x0000_s1029" style="position:absolute;left:0;text-align:left;margin-left:195.8pt;margin-top:297.55pt;width:77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">
                <v:textbox>
                  <w:txbxContent>
                    <w:p w14:paraId="35815ED6" w14:textId="77777777" w:rsidR="00177AD1" w:rsidRPr="001A41BA" w:rsidRDefault="00177AD1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 IT</w:t>
                      </w:r>
                    </w:p>
                  </w:txbxContent>
                </v:textbox>
              </v:roundrect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B80FA" wp14:editId="0C1FC772">
                <wp:simplePos x="0" y="0"/>
                <wp:positionH relativeFrom="column">
                  <wp:posOffset>1868170</wp:posOffset>
                </wp:positionH>
                <wp:positionV relativeFrom="paragraph">
                  <wp:posOffset>1831340</wp:posOffset>
                </wp:positionV>
                <wp:extent cx="2214880" cy="1616075"/>
                <wp:effectExtent l="20320" t="12065" r="22225" b="10160"/>
                <wp:wrapNone/>
                <wp:docPr id="29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1616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DFAD" w14:textId="77777777" w:rsidR="00177AD1" w:rsidRDefault="00177AD1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PROSES</w:t>
                            </w:r>
                          </w:p>
                          <w:p w14:paraId="20B6D3CE" w14:textId="77777777" w:rsidR="00177AD1" w:rsidRPr="001A41BA" w:rsidRDefault="00177AD1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     PENGADUAN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B80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48" o:spid="_x0000_s1030" type="#_x0000_t4" style="position:absolute;left:0;text-align:left;margin-left:147.1pt;margin-top:144.2pt;width:174.4pt;height:1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">
                <v:textbox>
                  <w:txbxContent>
                    <w:p w14:paraId="4869DFAD" w14:textId="77777777" w:rsidR="00177AD1" w:rsidRDefault="00177AD1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PROSES</w:t>
                      </w:r>
                    </w:p>
                    <w:p w14:paraId="20B6D3CE" w14:textId="77777777" w:rsidR="00177AD1" w:rsidRPr="001A41BA" w:rsidRDefault="00177AD1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     PENGADUAN</w:t>
                      </w:r>
                    </w:p>
                  </w:txbxContent>
                </v:textbox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0CDF6" wp14:editId="2E1390E8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977900" cy="403860"/>
                <wp:effectExtent l="9525" t="11430" r="12700" b="13335"/>
                <wp:wrapNone/>
                <wp:docPr id="31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865A33" w14:textId="5727F373" w:rsidR="00177AD1" w:rsidRPr="00F52923" w:rsidRDefault="00177AD1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lang w:val="id-ID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70CDF6" id="AutoShape 346" o:spid="_x0000_s1031" style="position:absolute;left:0;text-align:left;margin-left:194.25pt;margin-top:13.65pt;width:77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">
                <v:textbox>
                  <w:txbxContent>
                    <w:p w14:paraId="6D865A33" w14:textId="5727F373" w:rsidR="00177AD1" w:rsidRPr="00F52923" w:rsidRDefault="00177AD1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rPr>
                          <w:lang w:val="en-GB"/>
                        </w:rPr>
                        <w:t xml:space="preserve">   </w:t>
                      </w:r>
                      <w:r>
                        <w:rPr>
                          <w:lang w:val="id-ID"/>
                        </w:rPr>
                        <w:t xml:space="preserve"> 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A6AA20" w14:textId="02D1D9A0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2DD98DE8" w14:textId="5196EC9C" w:rsidR="002D5332" w:rsidRPr="00D30CAB" w:rsidRDefault="00970AF9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D7D6C" wp14:editId="6D0AFDD2">
                <wp:simplePos x="0" y="0"/>
                <wp:positionH relativeFrom="column">
                  <wp:posOffset>2963545</wp:posOffset>
                </wp:positionH>
                <wp:positionV relativeFrom="paragraph">
                  <wp:posOffset>53975</wp:posOffset>
                </wp:positionV>
                <wp:extent cx="14605" cy="1254125"/>
                <wp:effectExtent l="57150" t="0" r="80645" b="60325"/>
                <wp:wrapNone/>
                <wp:docPr id="27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254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1D881" id="AutoShape 351" o:spid="_x0000_s1026" type="#_x0000_t32" style="position:absolute;margin-left:233.35pt;margin-top:4.25pt;width:1.15pt;height:9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">
                <v:stroke endarrow="block"/>
              </v:shape>
            </w:pict>
          </mc:Fallback>
        </mc:AlternateContent>
      </w:r>
    </w:p>
    <w:p w14:paraId="0E25BB1A" w14:textId="0A77F8EF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5887824D" w14:textId="5A3E6F56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619EA41B" w14:textId="3A83224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E0A7B60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32BC40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10B21B3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34687EAF" w14:textId="57F121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89DB4C3" w14:textId="352C7136" w:rsidR="00BF1401" w:rsidRPr="00D30CAB" w:rsidRDefault="00BF1401" w:rsidP="002D53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4FFEC54" w14:textId="77777777" w:rsidR="00BF1401" w:rsidRPr="00D30CAB" w:rsidRDefault="00BF1401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27D0CCC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104BBF0A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4EC9B94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44195867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C817F8" wp14:editId="254C65C1">
                <wp:simplePos x="0" y="0"/>
                <wp:positionH relativeFrom="column">
                  <wp:posOffset>2077085</wp:posOffset>
                </wp:positionH>
                <wp:positionV relativeFrom="paragraph">
                  <wp:posOffset>135255</wp:posOffset>
                </wp:positionV>
                <wp:extent cx="0" cy="692150"/>
                <wp:effectExtent l="76200" t="0" r="57150" b="50800"/>
                <wp:wrapNone/>
                <wp:docPr id="32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6C10F" id="AutoShape 358" o:spid="_x0000_s1026" type="#_x0000_t32" style="position:absolute;margin-left:163.55pt;margin-top:10.65pt;width:0;height:5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">
                <v:stroke endarrow="block"/>
              </v:shape>
            </w:pict>
          </mc:Fallback>
        </mc:AlternateContent>
      </w: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85CB9" wp14:editId="333A2D94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</wp:posOffset>
                </wp:positionV>
                <wp:extent cx="410210" cy="0"/>
                <wp:effectExtent l="10160" t="10160" r="8255" b="8890"/>
                <wp:wrapNone/>
                <wp:docPr id="33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C30C" id="AutoShape 357" o:spid="_x0000_s1026" type="#_x0000_t32" style="position:absolute;margin-left:163.5pt;margin-top:10.65pt;width:32.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"/>
            </w:pict>
          </mc:Fallback>
        </mc:AlternateContent>
      </w:r>
    </w:p>
    <w:p w14:paraId="1B6146E1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7DE8E8F2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6B3D897E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350B8" wp14:editId="666C8765">
                <wp:simplePos x="0" y="0"/>
                <wp:positionH relativeFrom="column">
                  <wp:posOffset>1523365</wp:posOffset>
                </wp:positionH>
                <wp:positionV relativeFrom="paragraph">
                  <wp:posOffset>63500</wp:posOffset>
                </wp:positionV>
                <wp:extent cx="1096010" cy="447675"/>
                <wp:effectExtent l="8890" t="10795" r="9525" b="8255"/>
                <wp:wrapNone/>
                <wp:docPr id="34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ED1AE6" w14:textId="77777777" w:rsidR="00177AD1" w:rsidRPr="001A41BA" w:rsidRDefault="00177AD1" w:rsidP="002D533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 Pihak ke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350B8" id="AutoShape 356" o:spid="_x0000_s1032" style="position:absolute;left:0;text-align:left;margin-left:119.95pt;margin-top:5pt;width:86.3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">
                <v:textbox>
                  <w:txbxContent>
                    <w:p w14:paraId="51ED1AE6" w14:textId="77777777" w:rsidR="00177AD1" w:rsidRPr="001A41BA" w:rsidRDefault="00177AD1" w:rsidP="002D5332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  Pihak ke 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D09119" w14:textId="77777777" w:rsidR="002D5332" w:rsidRPr="00D30CAB" w:rsidRDefault="002D5332" w:rsidP="002D5332">
      <w:pPr>
        <w:spacing w:line="360" w:lineRule="auto"/>
        <w:rPr>
          <w:rFonts w:asciiTheme="minorHAnsi" w:hAnsiTheme="minorHAnsi" w:cstheme="minorHAnsi"/>
          <w:sz w:val="22"/>
          <w:szCs w:val="22"/>
          <w:lang w:val="id-ID"/>
        </w:rPr>
      </w:pPr>
    </w:p>
    <w:p w14:paraId="0D118903" w14:textId="6D6A24F5" w:rsidR="002D5332" w:rsidRPr="00EF3857" w:rsidRDefault="002D5332" w:rsidP="00EF3857">
      <w:pPr>
        <w:tabs>
          <w:tab w:val="left" w:pos="6028"/>
        </w:tabs>
        <w:spacing w:line="360" w:lineRule="auto"/>
        <w:ind w:left="0"/>
        <w:rPr>
          <w:rFonts w:asciiTheme="minorHAnsi" w:hAnsiTheme="minorHAnsi" w:cstheme="minorHAnsi"/>
          <w:sz w:val="22"/>
          <w:szCs w:val="22"/>
          <w:lang w:val="id-ID"/>
        </w:rPr>
      </w:pPr>
    </w:p>
    <w:p w14:paraId="74C1F65A" w14:textId="6D01CFC5" w:rsidR="002D5332" w:rsidRPr="00D30CAB" w:rsidRDefault="002D5332" w:rsidP="000E2C30">
      <w:pPr>
        <w:pStyle w:val="Heading2"/>
        <w:numPr>
          <w:ilvl w:val="0"/>
          <w:numId w:val="67"/>
        </w:numPr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lastRenderedPageBreak/>
        <w:t xml:space="preserve">TATA LAKSANA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IT</w:t>
      </w:r>
    </w:p>
    <w:p w14:paraId="798CA0F0" w14:textId="77777777" w:rsidR="0035353C" w:rsidRPr="00D30CAB" w:rsidRDefault="0035353C" w:rsidP="0035353C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74AE8EBA" w14:textId="77777777" w:rsidR="0035353C" w:rsidRPr="00D30CAB" w:rsidRDefault="0035353C" w:rsidP="00103896">
      <w:pPr>
        <w:pStyle w:val="Heading3"/>
        <w:numPr>
          <w:ilvl w:val="0"/>
          <w:numId w:val="53"/>
        </w:numPr>
        <w:tabs>
          <w:tab w:val="num" w:pos="1276"/>
        </w:tabs>
        <w:ind w:left="709" w:firstLine="142"/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Unit </w:t>
      </w:r>
    </w:p>
    <w:p w14:paraId="67A66164" w14:textId="77777777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Semua unit  </w:t>
      </w:r>
    </w:p>
    <w:p w14:paraId="31BF6E9C" w14:textId="542C7016" w:rsidR="0035353C" w:rsidRPr="00D30CAB" w:rsidRDefault="0035353C" w:rsidP="00103896">
      <w:pPr>
        <w:pStyle w:val="Heading3"/>
        <w:numPr>
          <w:ilvl w:val="0"/>
          <w:numId w:val="53"/>
        </w:numPr>
        <w:tabs>
          <w:tab w:val="num" w:pos="1276"/>
        </w:tabs>
        <w:ind w:left="709" w:firstLine="142"/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IT</w:t>
      </w:r>
    </w:p>
    <w:p w14:paraId="54AF600F" w14:textId="77777777" w:rsidR="0035353C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Semua unit atau unit yang sedang bermasalah baik itu jaringan atau sistem rs </w:t>
      </w:r>
    </w:p>
    <w:p w14:paraId="6704F790" w14:textId="77777777" w:rsidR="0035353C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bukti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mendaftar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PSRS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status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PSRS </w:t>
      </w:r>
      <w:r w:rsidRPr="00D30CAB">
        <w:rPr>
          <w:rFonts w:asciiTheme="minorHAnsi" w:hAnsiTheme="minorHAnsi" w:cstheme="minorHAnsi"/>
          <w:sz w:val="22"/>
          <w:szCs w:val="22"/>
        </w:rPr>
        <w:t xml:space="preserve">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bertugas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2117CE2" w14:textId="28EA20DD" w:rsidR="002D5332" w:rsidRPr="00D30CAB" w:rsidRDefault="0035353C" w:rsidP="00103896">
      <w:pPr>
        <w:pStyle w:val="ListParagraph"/>
        <w:numPr>
          <w:ilvl w:val="0"/>
          <w:numId w:val="54"/>
        </w:numPr>
        <w:tabs>
          <w:tab w:val="clear" w:pos="720"/>
        </w:tabs>
        <w:spacing w:line="360" w:lineRule="auto"/>
        <w:ind w:left="1560" w:right="0" w:hanging="284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PSRS akan menganaslisa masalah</w:t>
      </w:r>
      <w:r w:rsidRPr="00D30CAB">
        <w:rPr>
          <w:rFonts w:asciiTheme="minorHAnsi" w:hAnsiTheme="minorHAnsi" w:cstheme="minorHAnsi"/>
          <w:sz w:val="22"/>
          <w:szCs w:val="22"/>
        </w:rPr>
        <w:t xml:space="preserve">,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jika masalah tersebut bisa diatasai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diberikan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IT</w:t>
      </w:r>
      <w:r w:rsidRPr="00D30CAB">
        <w:rPr>
          <w:rFonts w:asciiTheme="minorHAnsi" w:hAnsiTheme="minorHAnsi" w:cstheme="minorHAnsi"/>
          <w:sz w:val="22"/>
          <w:szCs w:val="22"/>
        </w:rPr>
        <w:t xml:space="preserve">,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jika tidak bisa diperbaiki oleh it maka akan meminta bantuan ke pihak ke 3. </w:t>
      </w:r>
    </w:p>
    <w:p w14:paraId="43F0B1BC" w14:textId="23071871" w:rsidR="002D5332" w:rsidRPr="00D30CAB" w:rsidRDefault="002D5332" w:rsidP="00103896">
      <w:pPr>
        <w:pStyle w:val="Heading2"/>
        <w:numPr>
          <w:ilvl w:val="0"/>
          <w:numId w:val="55"/>
        </w:numPr>
        <w:ind w:left="709"/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TATA LAKSANA SISTIM KOMUNIKASI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 xml:space="preserve"> IT</w:t>
      </w:r>
    </w:p>
    <w:p w14:paraId="62416743" w14:textId="77777777" w:rsidR="0035353C" w:rsidRPr="00D30CAB" w:rsidRDefault="0035353C" w:rsidP="0035353C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39A519F9" w14:textId="7D2D3CA0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Petugas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Penanggung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Jawab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DE23A47" w14:textId="5160F175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IT</w:t>
      </w:r>
    </w:p>
    <w:p w14:paraId="410F8E3B" w14:textId="77777777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CD04A7F" w14:textId="266C8898" w:rsidR="0035353C" w:rsidRPr="00D30CAB" w:rsidRDefault="0035353C" w:rsidP="0035353C">
      <w:pPr>
        <w:spacing w:line="360" w:lineRule="auto"/>
        <w:ind w:left="851" w:firstLine="567"/>
        <w:rPr>
          <w:rFonts w:asciiTheme="minorHAnsi" w:hAnsiTheme="minorHAnsi" w:cstheme="minorHAnsi"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>Handphone</w:t>
      </w:r>
    </w:p>
    <w:p w14:paraId="2DC6B48B" w14:textId="77777777" w:rsidR="0035353C" w:rsidRPr="00D30CAB" w:rsidRDefault="0035353C" w:rsidP="00103896">
      <w:pPr>
        <w:pStyle w:val="Heading3"/>
        <w:numPr>
          <w:ilvl w:val="0"/>
          <w:numId w:val="5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Perangkat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Kerja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3708798" w14:textId="6EE31EB9" w:rsidR="00D91049" w:rsidRPr="00D30CAB" w:rsidRDefault="0035353C" w:rsidP="008321FE">
      <w:pPr>
        <w:spacing w:line="360" w:lineRule="auto"/>
        <w:ind w:left="1440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Antara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unit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instalasi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lain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nomor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extension masing-masing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instalasi</w:t>
      </w:r>
      <w:proofErr w:type="spellEnd"/>
      <w:r w:rsidR="00D51A45"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01EFF4A" w14:textId="13B8C1FE" w:rsidR="00697828" w:rsidRPr="00D30CAB" w:rsidRDefault="00D91049" w:rsidP="00D91049">
      <w:pPr>
        <w:pStyle w:val="Heading2"/>
        <w:numPr>
          <w:ilvl w:val="0"/>
          <w:numId w:val="55"/>
        </w:numPr>
        <w:ind w:left="709"/>
        <w:rPr>
          <w:rFonts w:asciiTheme="minorHAnsi" w:hAnsiTheme="minorHAnsi" w:cstheme="minorHAnsi"/>
          <w:i w:val="0"/>
          <w:iCs w:val="0"/>
          <w:sz w:val="22"/>
          <w:szCs w:val="22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TATA LAKSANA DOWNTIME</w:t>
      </w:r>
      <w:r w:rsidR="00A3018B"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</w:p>
    <w:p w14:paraId="3FD3297B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22EB33D2" w14:textId="3E142586" w:rsidR="00D91049" w:rsidRPr="00D30CAB" w:rsidRDefault="00D91049" w:rsidP="00D91049">
      <w:pPr>
        <w:pStyle w:val="Heading3"/>
        <w:numPr>
          <w:ilvl w:val="0"/>
          <w:numId w:val="66"/>
        </w:numPr>
        <w:jc w:val="left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Downtime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Terencana</w:t>
      </w:r>
      <w:proofErr w:type="spellEnd"/>
    </w:p>
    <w:p w14:paraId="4B768638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  <w:lang w:val="id-ID"/>
        </w:rPr>
      </w:pPr>
    </w:p>
    <w:p w14:paraId="1D07F6AD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Membuat rencana melakukan pemeliharaan SIMRS yang berakibat adanya </w:t>
      </w:r>
      <w:r w:rsidRPr="00D30CAB">
        <w:rPr>
          <w:rFonts w:asciiTheme="minorHAnsi" w:hAnsiTheme="minorHAnsi" w:cstheme="minorHAnsi"/>
          <w:i/>
          <w:noProof/>
          <w:sz w:val="22"/>
          <w:szCs w:val="22"/>
        </w:rPr>
        <w:t>downtime</w:t>
      </w: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, beserta estimasi </w:t>
      </w:r>
    </w:p>
    <w:p w14:paraId="558F06A4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Menyetujui dan membuat surat pemberitahuan ke unit kerja</w:t>
      </w:r>
    </w:p>
    <w:p w14:paraId="6AFE9977" w14:textId="77777777" w:rsidR="00D91049" w:rsidRPr="00D30CAB" w:rsidRDefault="00D91049" w:rsidP="00D91049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Menggunakan sistem backup atau sistem </w:t>
      </w:r>
      <w:r w:rsidRPr="00D30CAB">
        <w:rPr>
          <w:rFonts w:asciiTheme="minorHAnsi" w:hAnsiTheme="minorHAnsi" w:cstheme="minorHAnsi"/>
          <w:i/>
          <w:noProof/>
          <w:sz w:val="22"/>
          <w:szCs w:val="22"/>
        </w:rPr>
        <w:t>Read Only</w:t>
      </w: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 dan manual</w:t>
      </w:r>
    </w:p>
    <w:p w14:paraId="1467BF35" w14:textId="77777777" w:rsidR="006809A5" w:rsidRPr="00D30CAB" w:rsidRDefault="00D91049" w:rsidP="006809A5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Lakukan perbaikan / pemeliharaan server</w:t>
      </w:r>
    </w:p>
    <w:p w14:paraId="5C0FF0FE" w14:textId="210D4048" w:rsidR="00D91049" w:rsidRPr="00D30CAB" w:rsidRDefault="00D91049" w:rsidP="006809A5">
      <w:pPr>
        <w:numPr>
          <w:ilvl w:val="0"/>
          <w:numId w:val="64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Memberikan informasi bahwa sistem sudah bisa di akses</w:t>
      </w:r>
    </w:p>
    <w:p w14:paraId="53233E31" w14:textId="75886A6F" w:rsidR="00D91049" w:rsidRPr="00D30CAB" w:rsidRDefault="00D91049" w:rsidP="008321FE">
      <w:pPr>
        <w:pStyle w:val="Heading3"/>
        <w:numPr>
          <w:ilvl w:val="0"/>
          <w:numId w:val="66"/>
        </w:numPr>
        <w:jc w:val="left"/>
        <w:rPr>
          <w:rFonts w:asciiTheme="minorHAnsi" w:hAnsiTheme="minorHAnsi" w:cstheme="minorHAnsi"/>
          <w:sz w:val="22"/>
          <w:szCs w:val="22"/>
          <w:lang w:val="en-GB"/>
        </w:rPr>
      </w:pPr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Tata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Laksana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Downtime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Tidak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  <w:lang w:val="en-GB"/>
        </w:rPr>
        <w:t>Terencana</w:t>
      </w:r>
      <w:proofErr w:type="spellEnd"/>
    </w:p>
    <w:p w14:paraId="0D680BF4" w14:textId="77777777" w:rsidR="008321FE" w:rsidRPr="00D30CAB" w:rsidRDefault="008321FE" w:rsidP="008321FE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0A15B0FA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Mendapat Laporan kegagalan sistem SIMRS dari pengguna</w:t>
      </w:r>
    </w:p>
    <w:p w14:paraId="7D330BC2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lastRenderedPageBreak/>
        <w:t>Melakukan cek pada server, aplikasi software dan jaringan</w:t>
      </w:r>
    </w:p>
    <w:p w14:paraId="2A57005F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Jika masalah dapat di atasi kurang dari 15 menit, melakukan perbaikan</w:t>
      </w:r>
    </w:p>
    <w:p w14:paraId="66B60FC1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Melakukan konfirmasi ke unit kerja, bahwa SIMRS sudah bisa digunakan </w:t>
      </w:r>
    </w:p>
    <w:p w14:paraId="718757BF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Jika masalah tidak dapat di atasi kurang dari 15 menit melaporkan ke atasan, dalam hal ini Kassubag IT menganalisa masalah</w:t>
      </w:r>
    </w:p>
    <w:p w14:paraId="703E2528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 xml:space="preserve">Menginformasikan ke Kepala Unit untuk layanan status Downtime dan system Read Only dapat di akses </w:t>
      </w:r>
    </w:p>
    <w:p w14:paraId="1B246998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Mengakses Read Only dan entry manual</w:t>
      </w:r>
    </w:p>
    <w:p w14:paraId="5EF39BA6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Proses perbaikan atau penangan masalah selesai dan kembali normal</w:t>
      </w:r>
    </w:p>
    <w:p w14:paraId="42A70852" w14:textId="77777777" w:rsidR="00D91049" w:rsidRPr="00D30CAB" w:rsidRDefault="00D91049" w:rsidP="008321FE">
      <w:pPr>
        <w:numPr>
          <w:ilvl w:val="0"/>
          <w:numId w:val="65"/>
        </w:numPr>
        <w:suppressAutoHyphens w:val="0"/>
        <w:spacing w:line="360" w:lineRule="auto"/>
        <w:ind w:left="1701" w:right="0"/>
        <w:jc w:val="both"/>
        <w:rPr>
          <w:rFonts w:asciiTheme="minorHAnsi" w:hAnsiTheme="minorHAnsi" w:cstheme="minorHAnsi"/>
          <w:noProof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Kassubag IT menginformasikan bahwa sistem sudah kembali normal</w:t>
      </w:r>
    </w:p>
    <w:p w14:paraId="1CF7038A" w14:textId="510BDFDD" w:rsidR="00D91049" w:rsidRPr="00D30CAB" w:rsidRDefault="00D91049" w:rsidP="008321FE">
      <w:pPr>
        <w:pStyle w:val="ListParagraph"/>
        <w:numPr>
          <w:ilvl w:val="0"/>
          <w:numId w:val="65"/>
        </w:numPr>
        <w:spacing w:line="360" w:lineRule="auto"/>
        <w:ind w:left="1701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noProof/>
          <w:sz w:val="22"/>
          <w:szCs w:val="22"/>
        </w:rPr>
        <w:t>Kembali standby dan monitoring keluhan user</w:t>
      </w:r>
    </w:p>
    <w:p w14:paraId="581C7881" w14:textId="77777777" w:rsidR="00D91049" w:rsidRPr="00D30CAB" w:rsidRDefault="00D91049" w:rsidP="00D91049">
      <w:pPr>
        <w:spacing w:line="360" w:lineRule="auto"/>
        <w:ind w:left="1701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6F237F2F" w14:textId="77777777" w:rsidR="00D91049" w:rsidRPr="00D30CAB" w:rsidRDefault="00D91049" w:rsidP="00D91049">
      <w:pPr>
        <w:rPr>
          <w:rFonts w:asciiTheme="minorHAnsi" w:hAnsiTheme="minorHAnsi" w:cstheme="minorHAnsi"/>
          <w:sz w:val="22"/>
          <w:szCs w:val="22"/>
        </w:rPr>
      </w:pPr>
    </w:p>
    <w:p w14:paraId="5CA52812" w14:textId="46FF2E61" w:rsidR="00A3018B" w:rsidRPr="00D30CAB" w:rsidRDefault="00A3018B" w:rsidP="00A3018B">
      <w:pPr>
        <w:spacing w:line="360" w:lineRule="auto"/>
        <w:ind w:left="1276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709DAC3D" w14:textId="6BE5847D" w:rsidR="00A3018B" w:rsidRPr="00D30CAB" w:rsidRDefault="00A3018B" w:rsidP="00EF3857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568FFDA0" w14:textId="77777777" w:rsidR="0035353C" w:rsidRPr="00D30CAB" w:rsidRDefault="0035353C" w:rsidP="002D5332">
      <w:pPr>
        <w:spacing w:line="360" w:lineRule="auto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7C008F83" w14:textId="5C223676" w:rsidR="002D5332" w:rsidRPr="00D30CAB" w:rsidRDefault="002D5332" w:rsidP="003C7DFF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BAB </w:t>
      </w:r>
      <w:r w:rsidR="000E2C30" w:rsidRPr="00D30CAB">
        <w:rPr>
          <w:rFonts w:asciiTheme="minorHAnsi" w:hAnsiTheme="minorHAnsi" w:cstheme="minorHAnsi"/>
          <w:sz w:val="22"/>
          <w:szCs w:val="22"/>
        </w:rPr>
        <w:t>IV</w:t>
      </w:r>
    </w:p>
    <w:p w14:paraId="44B863E0" w14:textId="6DF7CB29" w:rsidR="002D5332" w:rsidRPr="00D30CAB" w:rsidRDefault="002D5332" w:rsidP="004710B2">
      <w:pPr>
        <w:pStyle w:val="Heading1"/>
        <w:rPr>
          <w:rFonts w:asciiTheme="minorHAnsi" w:hAnsiTheme="minorHAnsi" w:cstheme="minorHAnsi"/>
          <w:bCs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LOGISTIK</w:t>
      </w:r>
    </w:p>
    <w:p w14:paraId="70DC6356" w14:textId="77777777" w:rsidR="002D5332" w:rsidRPr="00D30CAB" w:rsidRDefault="002D5332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</w:pP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  <w:t xml:space="preserve">Prosedur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Perencanaan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fi-FI"/>
        </w:rPr>
        <w:t xml:space="preserve"> Alat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IT</w:t>
      </w:r>
    </w:p>
    <w:p w14:paraId="51DBC7B6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851" w:right="0" w:hanging="425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7789797D" w14:textId="77777777" w:rsidR="002D5332" w:rsidRPr="00D30CAB" w:rsidRDefault="002D5332" w:rsidP="00103896">
      <w:pPr>
        <w:pStyle w:val="ListParagraph"/>
        <w:numPr>
          <w:ilvl w:val="4"/>
          <w:numId w:val="30"/>
        </w:numPr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Staf IT</w:t>
      </w:r>
    </w:p>
    <w:p w14:paraId="7006B195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709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4BD7A706" w14:textId="77777777" w:rsidR="002D5332" w:rsidRPr="00D30CAB" w:rsidRDefault="002D5332" w:rsidP="00103896">
      <w:pPr>
        <w:pStyle w:val="ListParagraph"/>
        <w:numPr>
          <w:ilvl w:val="0"/>
          <w:numId w:val="32"/>
        </w:numPr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Formulir pengajuan peralatan</w:t>
      </w:r>
    </w:p>
    <w:p w14:paraId="2B2F81CC" w14:textId="77777777" w:rsidR="002D5332" w:rsidRPr="00D30CAB" w:rsidRDefault="002D5332" w:rsidP="00103896">
      <w:pPr>
        <w:pStyle w:val="ListParagraph"/>
        <w:numPr>
          <w:ilvl w:val="3"/>
          <w:numId w:val="30"/>
        </w:numPr>
        <w:suppressAutoHyphens w:val="0"/>
        <w:spacing w:line="360" w:lineRule="auto"/>
        <w:ind w:left="709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Perencanaan Peralatan/ Peremajaan</w:t>
      </w:r>
    </w:p>
    <w:p w14:paraId="5893492C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Petugas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IT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berkordinasi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logistik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mengenai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diperlukan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ruang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</w:rPr>
        <w:t>IT.</w:t>
      </w:r>
    </w:p>
    <w:p w14:paraId="256B0390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etugas gudang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kebetuhan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sepakati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5747857" w14:textId="77777777" w:rsidR="002D5332" w:rsidRPr="00D30CAB" w:rsidRDefault="002D5332" w:rsidP="00103896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mencatat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pengambilan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Unit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pemakaian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6AF2832" w14:textId="39C12F72" w:rsidR="002D5332" w:rsidRPr="00EF3857" w:rsidRDefault="002D5332" w:rsidP="00EF3857">
      <w:pPr>
        <w:pStyle w:val="ListParagraph"/>
        <w:numPr>
          <w:ilvl w:val="0"/>
          <w:numId w:val="36"/>
        </w:numPr>
        <w:tabs>
          <w:tab w:val="left" w:pos="1276"/>
        </w:tabs>
        <w:suppressAutoHyphens w:val="0"/>
        <w:spacing w:line="360" w:lineRule="auto"/>
        <w:ind w:left="1276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memeriksa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kesesuaian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kirim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unit.</w:t>
      </w:r>
    </w:p>
    <w:p w14:paraId="28A5BAB1" w14:textId="77777777" w:rsidR="002D5332" w:rsidRPr="00D30CAB" w:rsidRDefault="002D5332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Perencanaan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eralatan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/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eremajaan</w:t>
      </w:r>
      <w:proofErr w:type="spellEnd"/>
    </w:p>
    <w:p w14:paraId="78F7D870" w14:textId="77777777" w:rsidR="002D5332" w:rsidRPr="00D30CAB" w:rsidRDefault="002D5332" w:rsidP="00103896">
      <w:pPr>
        <w:pStyle w:val="ListParagraph"/>
        <w:numPr>
          <w:ilvl w:val="3"/>
          <w:numId w:val="31"/>
        </w:numPr>
        <w:tabs>
          <w:tab w:val="clear" w:pos="288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7372D1C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134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7ACA5EB7" w14:textId="77777777" w:rsidR="002D5332" w:rsidRPr="00D30CAB" w:rsidRDefault="002D5332" w:rsidP="00103896">
      <w:pPr>
        <w:pStyle w:val="ListParagraph"/>
        <w:numPr>
          <w:ilvl w:val="1"/>
          <w:numId w:val="34"/>
        </w:numPr>
        <w:tabs>
          <w:tab w:val="clear" w:pos="144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40A080A0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134" w:right="0" w:hanging="283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lastRenderedPageBreak/>
        <w:t>Formulir pengajuan peralatan</w:t>
      </w:r>
    </w:p>
    <w:p w14:paraId="68735490" w14:textId="77777777" w:rsidR="002D5332" w:rsidRPr="00D30CAB" w:rsidRDefault="002D5332" w:rsidP="00103896">
      <w:pPr>
        <w:pStyle w:val="ListParagraph"/>
        <w:numPr>
          <w:ilvl w:val="1"/>
          <w:numId w:val="34"/>
        </w:numPr>
        <w:tabs>
          <w:tab w:val="clear" w:pos="1440"/>
        </w:tabs>
        <w:suppressAutoHyphens w:val="0"/>
        <w:spacing w:line="360" w:lineRule="auto"/>
        <w:ind w:left="851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Perencanaan Peralatan/ Peremajaan</w:t>
      </w:r>
    </w:p>
    <w:p w14:paraId="2B7FFB5F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mengajukan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permohonan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67DB23EE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ditanda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Kordinator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seksi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FE590C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4AAF74E" w14:textId="77777777" w:rsidR="002D5332" w:rsidRPr="00D30CAB" w:rsidRDefault="002D5332" w:rsidP="00103896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5F47EC9A" w14:textId="2BD06968" w:rsidR="002D5332" w:rsidRPr="00FB5AFA" w:rsidRDefault="002D5332" w:rsidP="00FB5AFA">
      <w:pPr>
        <w:pStyle w:val="ListParagraph"/>
        <w:numPr>
          <w:ilvl w:val="2"/>
          <w:numId w:val="34"/>
        </w:numPr>
        <w:suppressAutoHyphens w:val="0"/>
        <w:spacing w:line="360" w:lineRule="auto"/>
        <w:ind w:left="1418"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688C4A50" w14:textId="483752B3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Penerimaan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Peralatan</w:t>
      </w:r>
      <w:proofErr w:type="spellEnd"/>
    </w:p>
    <w:p w14:paraId="5E8CBBDB" w14:textId="77777777" w:rsidR="002D5332" w:rsidRPr="00D30CAB" w:rsidRDefault="002D5332" w:rsidP="00103896">
      <w:pPr>
        <w:pStyle w:val="ListParagraph"/>
        <w:numPr>
          <w:ilvl w:val="0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80FA76F" w14:textId="77777777" w:rsidR="002D5332" w:rsidRPr="00D30CAB" w:rsidRDefault="002D5332" w:rsidP="00103896">
      <w:pPr>
        <w:pStyle w:val="ListParagraph"/>
        <w:numPr>
          <w:ilvl w:val="1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6B973639" w14:textId="77777777" w:rsidR="002D5332" w:rsidRPr="00D30CAB" w:rsidRDefault="002D5332" w:rsidP="00103896">
      <w:pPr>
        <w:pStyle w:val="ListParagraph"/>
        <w:numPr>
          <w:ilvl w:val="0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Perangkat kerja</w:t>
      </w:r>
    </w:p>
    <w:p w14:paraId="23080DF0" w14:textId="77777777" w:rsidR="002D5332" w:rsidRPr="00D30CAB" w:rsidRDefault="002D5332" w:rsidP="00103896">
      <w:pPr>
        <w:pStyle w:val="ListParagraph"/>
        <w:numPr>
          <w:ilvl w:val="1"/>
          <w:numId w:val="35"/>
        </w:numPr>
        <w:suppressAutoHyphens w:val="0"/>
        <w:spacing w:line="360" w:lineRule="auto"/>
        <w:ind w:right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Formulir penerimaan peralatan</w:t>
      </w:r>
    </w:p>
    <w:p w14:paraId="070B72F4" w14:textId="77777777" w:rsidR="002D5332" w:rsidRPr="00D30CAB" w:rsidRDefault="002D5332" w:rsidP="00103896">
      <w:pPr>
        <w:pStyle w:val="ListParagraph"/>
        <w:numPr>
          <w:ilvl w:val="0"/>
          <w:numId w:val="35"/>
        </w:numPr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Penerimaan Peralatan</w:t>
      </w:r>
    </w:p>
    <w:p w14:paraId="5D45A80C" w14:textId="77777777" w:rsidR="002D5332" w:rsidRPr="00D30CAB" w:rsidRDefault="002D5332" w:rsidP="00103896">
      <w:pPr>
        <w:numPr>
          <w:ilvl w:val="1"/>
          <w:numId w:val="35"/>
        </w:numPr>
        <w:suppressAutoHyphens w:val="0"/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D30E74A" w14:textId="09E2D67D" w:rsidR="002D5332" w:rsidRPr="00FB5AFA" w:rsidRDefault="002D5332" w:rsidP="00FB5AFA">
      <w:pPr>
        <w:numPr>
          <w:ilvl w:val="1"/>
          <w:numId w:val="35"/>
        </w:numPr>
        <w:suppressAutoHyphens w:val="0"/>
        <w:spacing w:line="360" w:lineRule="auto"/>
        <w:ind w:right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lastRenderedPageBreak/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diminta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0D6C8A34" w14:textId="4D2BBA87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Penyimpanan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Peralatan</w:t>
      </w:r>
      <w:proofErr w:type="spellEnd"/>
    </w:p>
    <w:p w14:paraId="5921624D" w14:textId="77777777" w:rsidR="002D5332" w:rsidRPr="00D30CAB" w:rsidRDefault="002D5332" w:rsidP="00103896">
      <w:pPr>
        <w:numPr>
          <w:ilvl w:val="1"/>
          <w:numId w:val="33"/>
        </w:numPr>
        <w:suppressAutoHyphens w:val="0"/>
        <w:spacing w:line="360" w:lineRule="auto"/>
        <w:ind w:left="709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70C50381" w14:textId="77777777" w:rsidR="002D5332" w:rsidRPr="00D30CAB" w:rsidRDefault="002D5332" w:rsidP="00103896">
      <w:pPr>
        <w:numPr>
          <w:ilvl w:val="2"/>
          <w:numId w:val="33"/>
        </w:numPr>
        <w:suppressAutoHyphens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</w:p>
    <w:p w14:paraId="5D6E3FD0" w14:textId="77777777" w:rsidR="002D5332" w:rsidRPr="00D30CAB" w:rsidRDefault="002D5332" w:rsidP="00103896">
      <w:pPr>
        <w:numPr>
          <w:ilvl w:val="1"/>
          <w:numId w:val="33"/>
        </w:numPr>
        <w:suppressAutoHyphens w:val="0"/>
        <w:spacing w:line="360" w:lineRule="auto"/>
        <w:ind w:left="709" w:right="0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Penyimpanan Peralatan</w:t>
      </w:r>
    </w:p>
    <w:p w14:paraId="6992F97C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me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nerima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datang</w:t>
      </w:r>
      <w:proofErr w:type="spellEnd"/>
    </w:p>
    <w:p w14:paraId="4679EB9A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Petugas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stock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opname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persediaan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hari</w:t>
      </w:r>
      <w:proofErr w:type="spellEnd"/>
    </w:p>
    <w:p w14:paraId="4E505FD1" w14:textId="77777777" w:rsidR="002D5332" w:rsidRPr="00D30CAB" w:rsidRDefault="002D5332" w:rsidP="00103896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embuat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laporan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stock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opname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bulan</w:t>
      </w:r>
      <w:proofErr w:type="spellEnd"/>
    </w:p>
    <w:p w14:paraId="03DDA6C1" w14:textId="46BDDE93" w:rsidR="00ED6A7B" w:rsidRPr="00FB5AFA" w:rsidRDefault="002D5332" w:rsidP="00FB5AFA">
      <w:pPr>
        <w:numPr>
          <w:ilvl w:val="0"/>
          <w:numId w:val="37"/>
        </w:numPr>
        <w:suppressAutoHyphens w:val="0"/>
        <w:autoSpaceDE w:val="0"/>
        <w:autoSpaceDN w:val="0"/>
        <w:adjustRightInd w:val="0"/>
        <w:spacing w:line="360" w:lineRule="auto"/>
        <w:ind w:left="1418" w:right="0" w:hanging="284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engajukan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barang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mendekati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minimal buffer stock</w:t>
      </w:r>
    </w:p>
    <w:p w14:paraId="71ED376F" w14:textId="77777777" w:rsidR="004D01F7" w:rsidRPr="00D30CAB" w:rsidRDefault="004D01F7" w:rsidP="00103896">
      <w:pPr>
        <w:pStyle w:val="Heading2"/>
        <w:numPr>
          <w:ilvl w:val="0"/>
          <w:numId w:val="57"/>
        </w:numPr>
        <w:rPr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Perencanaan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eralatan</w:t>
      </w:r>
      <w:proofErr w:type="spellEnd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/ </w:t>
      </w:r>
      <w:r w:rsidRPr="00D30CAB">
        <w:rPr>
          <w:rFonts w:asciiTheme="minorHAnsi" w:hAnsiTheme="minorHAnsi" w:cstheme="minorHAnsi"/>
          <w:i w:val="0"/>
          <w:iCs w:val="0"/>
          <w:sz w:val="22"/>
          <w:szCs w:val="22"/>
          <w:lang w:val="id-ID"/>
        </w:rPr>
        <w:t>P</w:t>
      </w:r>
      <w:proofErr w:type="spellStart"/>
      <w:r w:rsidRPr="00D30CAB">
        <w:rPr>
          <w:rFonts w:asciiTheme="minorHAnsi" w:hAnsiTheme="minorHAnsi" w:cstheme="minorHAnsi"/>
          <w:i w:val="0"/>
          <w:iCs w:val="0"/>
          <w:sz w:val="22"/>
          <w:szCs w:val="22"/>
        </w:rPr>
        <w:t>eremajaan</w:t>
      </w:r>
      <w:proofErr w:type="spellEnd"/>
    </w:p>
    <w:p w14:paraId="151E571B" w14:textId="53189A88" w:rsidR="002D5332" w:rsidRPr="00D30CAB" w:rsidRDefault="002D5332" w:rsidP="00EF5553">
      <w:pPr>
        <w:pStyle w:val="Caption"/>
        <w:rPr>
          <w:rFonts w:asciiTheme="minorHAnsi" w:hAnsiTheme="minorHAnsi" w:cstheme="minorHAnsi"/>
          <w:sz w:val="22"/>
          <w:szCs w:val="22"/>
        </w:rPr>
      </w:pPr>
    </w:p>
    <w:p w14:paraId="48006D64" w14:textId="77777777" w:rsidR="002D5332" w:rsidRPr="00D30CAB" w:rsidRDefault="002D5332" w:rsidP="00103896">
      <w:pPr>
        <w:numPr>
          <w:ilvl w:val="0"/>
          <w:numId w:val="58"/>
        </w:numPr>
        <w:suppressAutoHyphens w:val="0"/>
        <w:spacing w:line="360" w:lineRule="auto"/>
        <w:ind w:right="0" w:firstLine="349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Penanggung Jawab</w:t>
      </w:r>
    </w:p>
    <w:p w14:paraId="53717336" w14:textId="77777777" w:rsidR="002D5332" w:rsidRPr="00D30CAB" w:rsidRDefault="002D5332" w:rsidP="00103896">
      <w:pPr>
        <w:numPr>
          <w:ilvl w:val="2"/>
          <w:numId w:val="33"/>
        </w:numPr>
        <w:suppressAutoHyphens w:val="0"/>
        <w:spacing w:line="360" w:lineRule="auto"/>
        <w:ind w:left="1418" w:right="0" w:firstLine="34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</w:t>
      </w:r>
    </w:p>
    <w:p w14:paraId="6CC7EA63" w14:textId="77777777" w:rsidR="002D5332" w:rsidRPr="00D30CAB" w:rsidRDefault="002D5332" w:rsidP="00103896">
      <w:pPr>
        <w:numPr>
          <w:ilvl w:val="0"/>
          <w:numId w:val="58"/>
        </w:numPr>
        <w:suppressAutoHyphens w:val="0"/>
        <w:spacing w:line="360" w:lineRule="auto"/>
        <w:ind w:right="0" w:firstLine="349"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Tata Laksana Pemeliharaan Peralatan</w:t>
      </w:r>
    </w:p>
    <w:p w14:paraId="4C77CBBB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embuat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laporan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pemeliharaan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mengisi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2ACF90D6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pemeliharaan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ditanda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PSRS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pengadaan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fasilitas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</w:p>
    <w:p w14:paraId="77F43BA7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pengajuan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diserahkan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179CFDA9" w14:textId="4A9D85D2" w:rsidR="002D5332" w:rsidRPr="00D30CAB" w:rsidRDefault="002D5332" w:rsidP="00970AF9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Bagian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menginformasikan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bila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Pr="00D30CAB">
        <w:rPr>
          <w:rFonts w:asciiTheme="minorHAnsi" w:hAnsiTheme="minorHAnsi" w:cstheme="minorHAnsi"/>
          <w:sz w:val="22"/>
          <w:szCs w:val="22"/>
          <w:lang w:val="id-ID"/>
        </w:rPr>
        <w:t>pemeliharaan dan perbaikan bisa dilakukan atau tidak pada hari yang di tentukan.</w:t>
      </w:r>
    </w:p>
    <w:p w14:paraId="7CBC0778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  <w:lang w:val="id-ID"/>
        </w:rPr>
        <w:t>Petugas m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elakukan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pengawasan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pelaksanaan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pemeliharaan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perawatan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sarana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prasarana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547786F2" w14:textId="77777777" w:rsidR="002D5332" w:rsidRPr="00D30CAB" w:rsidRDefault="002D5332" w:rsidP="00103896">
      <w:pPr>
        <w:pStyle w:val="ListParagraph"/>
        <w:numPr>
          <w:ilvl w:val="2"/>
          <w:numId w:val="33"/>
        </w:numPr>
        <w:suppressAutoHyphens w:val="0"/>
        <w:spacing w:line="360" w:lineRule="auto"/>
        <w:ind w:left="1418" w:right="0" w:firstLine="349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Staf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IT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 xml:space="preserve"> kembali</w:t>
      </w:r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 dan</w:t>
      </w:r>
      <w:proofErr w:type="gram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menandatangani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formulir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serah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bagian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logisti</w:t>
      </w:r>
      <w:proofErr w:type="spellEnd"/>
      <w:r w:rsidRPr="00D30CAB">
        <w:rPr>
          <w:rFonts w:asciiTheme="minorHAnsi" w:hAnsiTheme="minorHAnsi" w:cstheme="minorHAnsi"/>
          <w:sz w:val="22"/>
          <w:szCs w:val="22"/>
          <w:lang w:val="id-ID"/>
        </w:rPr>
        <w:t>k</w:t>
      </w:r>
      <w:r w:rsidRPr="00D30CAB">
        <w:rPr>
          <w:rFonts w:asciiTheme="minorHAnsi" w:hAnsiTheme="minorHAnsi" w:cstheme="minorHAnsi"/>
          <w:sz w:val="22"/>
          <w:szCs w:val="22"/>
        </w:rPr>
        <w:t>.</w:t>
      </w:r>
    </w:p>
    <w:p w14:paraId="0880D19A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0F5B2B2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7CD547E1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1D336E30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916ED32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5F96751F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2A181DED" w14:textId="77777777" w:rsidR="002D5332" w:rsidRPr="00D30CAB" w:rsidRDefault="002D5332" w:rsidP="002D5332">
      <w:pPr>
        <w:pStyle w:val="Subtitle"/>
        <w:spacing w:line="360" w:lineRule="auto"/>
        <w:rPr>
          <w:rFonts w:asciiTheme="minorHAnsi" w:hAnsiTheme="minorHAnsi" w:cstheme="minorHAnsi"/>
          <w:bCs w:val="0"/>
          <w:sz w:val="22"/>
          <w:szCs w:val="22"/>
          <w:highlight w:val="green"/>
        </w:rPr>
      </w:pPr>
    </w:p>
    <w:p w14:paraId="08FCDC25" w14:textId="77777777" w:rsidR="00513A0E" w:rsidRPr="00D30CAB" w:rsidRDefault="00513A0E" w:rsidP="004D01F7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7963CBF" w14:textId="69D56CBD" w:rsidR="00513A0E" w:rsidRPr="00D30CAB" w:rsidRDefault="00513A0E" w:rsidP="004D01F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 xml:space="preserve">BAB </w:t>
      </w:r>
      <w:r w:rsidR="000E2C30" w:rsidRPr="00D30CAB">
        <w:rPr>
          <w:rFonts w:asciiTheme="minorHAnsi" w:hAnsiTheme="minorHAnsi" w:cstheme="minorHAnsi"/>
          <w:sz w:val="22"/>
          <w:szCs w:val="22"/>
        </w:rPr>
        <w:t>V</w:t>
      </w:r>
    </w:p>
    <w:p w14:paraId="09A56C44" w14:textId="77777777" w:rsidR="00513A0E" w:rsidRPr="00D30CAB" w:rsidRDefault="00513A0E" w:rsidP="004D01F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D30CAB">
        <w:rPr>
          <w:rFonts w:asciiTheme="minorHAnsi" w:hAnsiTheme="minorHAnsi" w:cstheme="minorHAnsi"/>
          <w:sz w:val="22"/>
          <w:szCs w:val="22"/>
        </w:rPr>
        <w:t>PENUTUP</w:t>
      </w:r>
    </w:p>
    <w:p w14:paraId="2A37305D" w14:textId="77777777" w:rsidR="00513A0E" w:rsidRPr="00D30CAB" w:rsidRDefault="00513A0E" w:rsidP="00FE0F4D">
      <w:pPr>
        <w:tabs>
          <w:tab w:val="left" w:pos="993"/>
        </w:tabs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D9DEA92" w14:textId="7F6772A0" w:rsidR="00513A0E" w:rsidRPr="00D30CAB" w:rsidRDefault="00513A0E" w:rsidP="004D01F7">
      <w:pPr>
        <w:tabs>
          <w:tab w:val="left" w:pos="851"/>
        </w:tabs>
        <w:spacing w:line="360" w:lineRule="auto"/>
        <w:ind w:left="851" w:right="-115" w:firstLine="56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Pedoman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diharapkan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dijadikan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acuan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pengelolaan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penyelenggaraan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penyusunan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standar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="001B7162" w:rsidRPr="00D30CAB">
        <w:rPr>
          <w:rFonts w:asciiTheme="minorHAnsi" w:hAnsiTheme="minorHAnsi" w:cstheme="minorHAnsi"/>
          <w:sz w:val="22"/>
          <w:szCs w:val="22"/>
        </w:rPr>
        <w:t xml:space="preserve">Unit </w:t>
      </w:r>
      <w:r w:rsidRPr="00D30CAB">
        <w:rPr>
          <w:rFonts w:asciiTheme="minorHAnsi" w:hAnsiTheme="minorHAnsi" w:cstheme="minorHAnsi"/>
          <w:sz w:val="22"/>
          <w:szCs w:val="22"/>
        </w:rPr>
        <w:t>IT di RS</w:t>
      </w:r>
      <w:r w:rsidR="001B7162" w:rsidRPr="00D30CAB">
        <w:rPr>
          <w:rFonts w:asciiTheme="minorHAnsi" w:hAnsiTheme="minorHAnsi" w:cstheme="minorHAnsi"/>
          <w:sz w:val="22"/>
          <w:szCs w:val="22"/>
        </w:rPr>
        <w:t xml:space="preserve">IA </w:t>
      </w:r>
      <w:proofErr w:type="spellStart"/>
      <w:r w:rsidR="001B7162" w:rsidRPr="00D30CAB">
        <w:rPr>
          <w:rFonts w:asciiTheme="minorHAnsi" w:hAnsiTheme="minorHAnsi" w:cstheme="minorHAnsi"/>
          <w:sz w:val="22"/>
          <w:szCs w:val="22"/>
        </w:rPr>
        <w:t>Livasya</w:t>
      </w:r>
      <w:r w:rsidRPr="00D30CAB">
        <w:rPr>
          <w:rFonts w:asciiTheme="minorHAnsi" w:hAnsiTheme="minorHAnsi" w:cstheme="minorHAnsi"/>
          <w:sz w:val="22"/>
          <w:szCs w:val="22"/>
        </w:rPr>
        <w:t>.Dibutuhkan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dukungan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terutama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pimpinan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agar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mutu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30CAB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Pr="00D30CAB">
        <w:rPr>
          <w:rFonts w:asciiTheme="minorHAnsi" w:hAnsiTheme="minorHAnsi" w:cstheme="minorHAnsi"/>
          <w:sz w:val="22"/>
          <w:szCs w:val="22"/>
        </w:rPr>
        <w:t xml:space="preserve"> </w:t>
      </w:r>
      <w:r w:rsidR="007B29D0">
        <w:rPr>
          <w:rFonts w:asciiTheme="minorHAnsi" w:hAnsiTheme="minorHAnsi" w:cstheme="minorHAnsi"/>
          <w:sz w:val="22"/>
          <w:szCs w:val="22"/>
        </w:rPr>
        <w:t xml:space="preserve">di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stabil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mengkondusifkan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331B0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="00F331B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7B29D0">
        <w:rPr>
          <w:rFonts w:asciiTheme="minorHAnsi" w:hAnsiTheme="minorHAnsi" w:cstheme="minorHAnsi"/>
          <w:sz w:val="22"/>
          <w:szCs w:val="22"/>
        </w:rPr>
        <w:t xml:space="preserve">Software 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proofErr w:type="gramEnd"/>
      <w:r w:rsidR="007B29D0">
        <w:rPr>
          <w:rFonts w:asciiTheme="minorHAnsi" w:hAnsiTheme="minorHAnsi" w:cstheme="minorHAnsi"/>
          <w:sz w:val="22"/>
          <w:szCs w:val="22"/>
        </w:rPr>
        <w:t xml:space="preserve"> Hardware yang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demi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menjaga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stabilitas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Rumah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Sakit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meningkatkan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kualitas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 xml:space="preserve"> Unit IT di RSIA </w:t>
      </w:r>
      <w:proofErr w:type="spellStart"/>
      <w:r w:rsidR="007B29D0">
        <w:rPr>
          <w:rFonts w:asciiTheme="minorHAnsi" w:hAnsiTheme="minorHAnsi" w:cstheme="minorHAnsi"/>
          <w:sz w:val="22"/>
          <w:szCs w:val="22"/>
        </w:rPr>
        <w:t>Livasya</w:t>
      </w:r>
      <w:proofErr w:type="spellEnd"/>
      <w:r w:rsidR="007B29D0">
        <w:rPr>
          <w:rFonts w:asciiTheme="minorHAnsi" w:hAnsiTheme="minorHAnsi" w:cstheme="minorHAnsi"/>
          <w:sz w:val="22"/>
          <w:szCs w:val="22"/>
        </w:rPr>
        <w:t>.</w:t>
      </w:r>
    </w:p>
    <w:p w14:paraId="0A12E1D4" w14:textId="77777777" w:rsidR="00513A0E" w:rsidRPr="00D30CAB" w:rsidRDefault="00513A0E" w:rsidP="0008639D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F7C07E0" w14:textId="77777777" w:rsidR="0008639D" w:rsidRPr="00D30CAB" w:rsidRDefault="0008639D" w:rsidP="0008639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08639D" w:rsidRPr="00D30CAB" w14:paraId="236DD432" w14:textId="77777777" w:rsidTr="0008639D">
        <w:tc>
          <w:tcPr>
            <w:tcW w:w="5529" w:type="dxa"/>
          </w:tcPr>
          <w:p w14:paraId="71241BFC" w14:textId="77777777" w:rsidR="0008639D" w:rsidRPr="00D30CAB" w:rsidRDefault="0008639D" w:rsidP="0008639D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33" w:type="dxa"/>
          </w:tcPr>
          <w:p w14:paraId="4772405B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Ditetapkan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Majalengka</w:t>
            </w:r>
            <w:proofErr w:type="spellEnd"/>
          </w:p>
          <w:p w14:paraId="051BB3C3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ab/>
              <w:t>: 1 September 2022</w:t>
            </w:r>
          </w:p>
          <w:p w14:paraId="12CBE502" w14:textId="027F635C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RSIA </w:t>
            </w:r>
            <w:proofErr w:type="spellStart"/>
            <w:r w:rsidRPr="00D30CA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Livasya</w:t>
            </w:r>
            <w:proofErr w:type="spellEnd"/>
          </w:p>
          <w:p w14:paraId="6C136D74" w14:textId="405ADB5A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89DDEF0" w14:textId="5B7E95D2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2468437" w14:textId="064AED2D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799DDC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31D34CD" w14:textId="77777777" w:rsidR="0008639D" w:rsidRPr="00D30CAB" w:rsidRDefault="0008639D" w:rsidP="0008639D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dr. H.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Asep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Suandi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M.Epid</w:t>
            </w:r>
            <w:proofErr w:type="spellEnd"/>
            <w:proofErr w:type="gramEnd"/>
          </w:p>
          <w:p w14:paraId="11527561" w14:textId="77777777" w:rsidR="0008639D" w:rsidRPr="00D30CAB" w:rsidRDefault="0008639D" w:rsidP="0008639D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24FDA89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C7F5C89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4D0DE3E6" w14:textId="77777777" w:rsidR="0008639D" w:rsidRPr="00D30CAB" w:rsidRDefault="0008639D" w:rsidP="0008639D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sectPr w:rsidR="0008639D" w:rsidRPr="00D30CAB" w:rsidSect="00FB5AFA">
      <w:type w:val="oddPage"/>
      <w:pgSz w:w="12191" w:h="18654" w:code="9"/>
      <w:pgMar w:top="1418" w:right="1418" w:bottom="1701" w:left="1701" w:header="709" w:footer="24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4D3E3" w14:textId="77777777" w:rsidR="00177AD1" w:rsidRDefault="00177AD1">
      <w:r>
        <w:separator/>
      </w:r>
    </w:p>
  </w:endnote>
  <w:endnote w:type="continuationSeparator" w:id="0">
    <w:p w14:paraId="4B9D3137" w14:textId="77777777" w:rsidR="00177AD1" w:rsidRDefault="0017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8B131" w14:textId="6857D82D" w:rsidR="00177AD1" w:rsidRPr="00DB1436" w:rsidRDefault="00177AD1" w:rsidP="00BB07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B473D" w14:textId="77777777" w:rsidR="00177AD1" w:rsidRDefault="00177AD1">
      <w:r>
        <w:separator/>
      </w:r>
    </w:p>
  </w:footnote>
  <w:footnote w:type="continuationSeparator" w:id="0">
    <w:p w14:paraId="01CD8B10" w14:textId="77777777" w:rsidR="00177AD1" w:rsidRDefault="00177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CA851" w14:textId="417C2E51" w:rsidR="00177AD1" w:rsidRDefault="00177AD1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7"/>
    <w:lvl w:ilvl="0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hAnsi="Arial" w:cs="Arial"/>
      </w:rPr>
    </w:lvl>
    <w:lvl w:ilvl="1">
      <w:numFmt w:val="bullet"/>
      <w:lvlText w:val="-"/>
      <w:lvlJc w:val="left"/>
      <w:pPr>
        <w:tabs>
          <w:tab w:val="num" w:pos="1512"/>
        </w:tabs>
        <w:ind w:left="1512" w:hanging="360"/>
      </w:pPr>
      <w:rPr>
        <w:rFonts w:ascii="Times New Roman" w:hAnsi="Times New Roman" w:cs="Times New Roman"/>
        <w:sz w:val="22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abstractNum w:abstractNumId="1" w15:restartNumberingAfterBreak="0">
    <w:nsid w:val="0000000A"/>
    <w:multiLevelType w:val="multilevel"/>
    <w:tmpl w:val="78FCECC0"/>
    <w:name w:val="WW8Num13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/>
        <w:i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000000D"/>
    <w:multiLevelType w:val="multilevel"/>
    <w:tmpl w:val="0000000D"/>
    <w:name w:val="WW8Num1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12"/>
    <w:multiLevelType w:val="multilevel"/>
    <w:tmpl w:val="00000012"/>
    <w:name w:val="WW8Num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14"/>
    <w:multiLevelType w:val="singleLevel"/>
    <w:tmpl w:val="00000014"/>
    <w:name w:val="WW8Num25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1E"/>
    <w:multiLevelType w:val="multilevel"/>
    <w:tmpl w:val="0000001E"/>
    <w:name w:val="WW8Num3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upperRoman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0000021"/>
    <w:multiLevelType w:val="multilevel"/>
    <w:tmpl w:val="00000021"/>
    <w:name w:val="WW8Num42"/>
    <w:lvl w:ilvl="0">
      <w:start w:val="1"/>
      <w:numFmt w:val="lowerLetter"/>
      <w:lvlText w:val="%1."/>
      <w:lvlJc w:val="left"/>
      <w:pPr>
        <w:tabs>
          <w:tab w:val="num" w:pos="1584"/>
        </w:tabs>
        <w:ind w:left="1584" w:hanging="360"/>
      </w:pPr>
    </w:lvl>
    <w:lvl w:ilvl="1">
      <w:start w:val="1"/>
      <w:numFmt w:val="decimal"/>
      <w:lvlText w:val="%2."/>
      <w:lvlJc w:val="left"/>
      <w:pPr>
        <w:tabs>
          <w:tab w:val="num" w:pos="2412"/>
        </w:tabs>
        <w:ind w:left="2412" w:hanging="360"/>
      </w:pPr>
    </w:lvl>
    <w:lvl w:ilvl="2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/>
      </w:rPr>
    </w:lvl>
    <w:lvl w:ilvl="5">
      <w:start w:val="1"/>
      <w:numFmt w:val="upperLetter"/>
      <w:lvlText w:val="%6."/>
      <w:lvlJc w:val="left"/>
      <w:pPr>
        <w:tabs>
          <w:tab w:val="num" w:pos="5472"/>
        </w:tabs>
        <w:ind w:left="5472" w:hanging="360"/>
      </w:pPr>
    </w:lvl>
    <w:lvl w:ilvl="6">
      <w:start w:val="1"/>
      <w:numFmt w:val="decimal"/>
      <w:lvlText w:val="%7."/>
      <w:lvlJc w:val="left"/>
      <w:pPr>
        <w:tabs>
          <w:tab w:val="num" w:pos="6012"/>
        </w:tabs>
        <w:ind w:left="6012" w:hanging="360"/>
      </w:pPr>
    </w:lvl>
    <w:lvl w:ilvl="7">
      <w:start w:val="1"/>
      <w:numFmt w:val="lowerLetter"/>
      <w:lvlText w:val="%8."/>
      <w:lvlJc w:val="left"/>
      <w:pPr>
        <w:tabs>
          <w:tab w:val="num" w:pos="6732"/>
        </w:tabs>
        <w:ind w:left="6732" w:hanging="360"/>
      </w:pPr>
    </w:lvl>
    <w:lvl w:ilvl="8">
      <w:start w:val="1"/>
      <w:numFmt w:val="lowerRoman"/>
      <w:lvlText w:val="%9."/>
      <w:lvlJc w:val="left"/>
      <w:pPr>
        <w:tabs>
          <w:tab w:val="num" w:pos="7452"/>
        </w:tabs>
        <w:ind w:left="7452" w:hanging="180"/>
      </w:pPr>
    </w:lvl>
  </w:abstractNum>
  <w:abstractNum w:abstractNumId="7" w15:restartNumberingAfterBreak="0">
    <w:nsid w:val="00000024"/>
    <w:multiLevelType w:val="multilevel"/>
    <w:tmpl w:val="097425CC"/>
    <w:name w:val="WW8Num49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Arial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Aria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00000026"/>
    <w:multiLevelType w:val="multilevel"/>
    <w:tmpl w:val="E52EC460"/>
    <w:name w:val="WW8Num5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."/>
      <w:lvlJc w:val="left"/>
      <w:pPr>
        <w:tabs>
          <w:tab w:val="num" w:pos="3600"/>
        </w:tabs>
        <w:ind w:left="3600" w:hanging="180"/>
      </w:pPr>
      <w:rPr>
        <w:rFonts w:ascii="Calibri" w:eastAsia="Times New Roman" w:hAnsi="Calibri" w:cs="Arial"/>
      </w:r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7920"/>
        </w:tabs>
        <w:ind w:left="7920" w:hanging="180"/>
      </w:pPr>
    </w:lvl>
  </w:abstractNum>
  <w:abstractNum w:abstractNumId="9" w15:restartNumberingAfterBreak="0">
    <w:nsid w:val="0000002D"/>
    <w:multiLevelType w:val="multilevel"/>
    <w:tmpl w:val="0000002D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"/>
      <w:numFmt w:val="upperRoman"/>
      <w:lvlText w:val="%2."/>
      <w:lvlJc w:val="left"/>
      <w:pPr>
        <w:tabs>
          <w:tab w:val="num" w:pos="2520"/>
        </w:tabs>
        <w:ind w:left="2520" w:hanging="720"/>
      </w:pPr>
      <w:rPr>
        <w:i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00000033"/>
    <w:multiLevelType w:val="multilevel"/>
    <w:tmpl w:val="00000033"/>
    <w:name w:val="WW8Num68"/>
    <w:lvl w:ilvl="0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</w:lvl>
    <w:lvl w:ilvl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>
      <w:start w:val="1"/>
      <w:numFmt w:val="lowerRoman"/>
      <w:lvlText w:val="%3."/>
      <w:lvlJc w:val="left"/>
      <w:pPr>
        <w:tabs>
          <w:tab w:val="num" w:pos="2548"/>
        </w:tabs>
        <w:ind w:left="2548" w:hanging="180"/>
      </w:pPr>
    </w:lvl>
    <w:lvl w:ilvl="3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>
      <w:start w:val="1"/>
      <w:numFmt w:val="lowerRoman"/>
      <w:lvlText w:val="%6."/>
      <w:lvlJc w:val="left"/>
      <w:pPr>
        <w:tabs>
          <w:tab w:val="num" w:pos="4708"/>
        </w:tabs>
        <w:ind w:left="4708" w:hanging="180"/>
      </w:pPr>
    </w:lvl>
    <w:lvl w:ilvl="6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>
      <w:start w:val="1"/>
      <w:numFmt w:val="lowerRoman"/>
      <w:lvlText w:val="%9."/>
      <w:lvlJc w:val="left"/>
      <w:pPr>
        <w:tabs>
          <w:tab w:val="num" w:pos="6868"/>
        </w:tabs>
        <w:ind w:left="6868" w:hanging="180"/>
      </w:pPr>
    </w:lvl>
  </w:abstractNum>
  <w:abstractNum w:abstractNumId="11" w15:restartNumberingAfterBreak="0">
    <w:nsid w:val="00000034"/>
    <w:multiLevelType w:val="multilevel"/>
    <w:tmpl w:val="F6EC4276"/>
    <w:name w:val="WW8Num6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2" w15:restartNumberingAfterBreak="0">
    <w:nsid w:val="00F26439"/>
    <w:multiLevelType w:val="multilevel"/>
    <w:tmpl w:val="211212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CF6678"/>
    <w:multiLevelType w:val="multilevel"/>
    <w:tmpl w:val="C45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1E12F4"/>
    <w:multiLevelType w:val="multilevel"/>
    <w:tmpl w:val="771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363E2C"/>
    <w:multiLevelType w:val="hybridMultilevel"/>
    <w:tmpl w:val="D29C5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47C32E6"/>
    <w:multiLevelType w:val="multilevel"/>
    <w:tmpl w:val="C5E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35109"/>
    <w:multiLevelType w:val="multilevel"/>
    <w:tmpl w:val="061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14465D"/>
    <w:multiLevelType w:val="hybridMultilevel"/>
    <w:tmpl w:val="1ECC0090"/>
    <w:lvl w:ilvl="0" w:tplc="FBF8F13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7E36B7"/>
    <w:multiLevelType w:val="multilevel"/>
    <w:tmpl w:val="B68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C71D3"/>
    <w:multiLevelType w:val="multilevel"/>
    <w:tmpl w:val="F66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23AAE"/>
    <w:multiLevelType w:val="hybridMultilevel"/>
    <w:tmpl w:val="31D8B88E"/>
    <w:lvl w:ilvl="0" w:tplc="2B48F00E">
      <w:start w:val="3"/>
      <w:numFmt w:val="upperLetter"/>
      <w:lvlText w:val="%1."/>
      <w:lvlJc w:val="left"/>
      <w:pPr>
        <w:ind w:left="2160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04210019">
      <w:start w:val="1"/>
      <w:numFmt w:val="lowerLetter"/>
      <w:lvlText w:val="%3."/>
      <w:lvlJc w:val="left"/>
      <w:pPr>
        <w:ind w:left="2166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C50FF1"/>
    <w:multiLevelType w:val="multilevel"/>
    <w:tmpl w:val="879E3BF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D624BA"/>
    <w:multiLevelType w:val="hybridMultilevel"/>
    <w:tmpl w:val="A39ABE62"/>
    <w:lvl w:ilvl="0" w:tplc="459A8556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1EBF38B0"/>
    <w:multiLevelType w:val="hybridMultilevel"/>
    <w:tmpl w:val="D6726328"/>
    <w:lvl w:ilvl="0" w:tplc="FCCE3778">
      <w:start w:val="1"/>
      <w:numFmt w:val="decimal"/>
      <w:lvlText w:val="9.%1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AF68A0"/>
    <w:multiLevelType w:val="multilevel"/>
    <w:tmpl w:val="30D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9672CB"/>
    <w:multiLevelType w:val="multilevel"/>
    <w:tmpl w:val="4E1AA938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3143F"/>
    <w:multiLevelType w:val="hybridMultilevel"/>
    <w:tmpl w:val="8D242D70"/>
    <w:lvl w:ilvl="0" w:tplc="4E50AAB6">
      <w:start w:val="1"/>
      <w:numFmt w:val="upperLetter"/>
      <w:lvlText w:val="%1."/>
      <w:lvlJc w:val="left"/>
      <w:pPr>
        <w:ind w:left="612" w:hanging="360"/>
      </w:p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2A803320"/>
    <w:multiLevelType w:val="hybridMultilevel"/>
    <w:tmpl w:val="B19AD36E"/>
    <w:lvl w:ilvl="0" w:tplc="CB2CD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FEC1C52"/>
    <w:multiLevelType w:val="multilevel"/>
    <w:tmpl w:val="54EC37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073B8C"/>
    <w:multiLevelType w:val="multilevel"/>
    <w:tmpl w:val="335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75C37"/>
    <w:multiLevelType w:val="multilevel"/>
    <w:tmpl w:val="79B46BEA"/>
    <w:lvl w:ilvl="0">
      <w:start w:val="2"/>
      <w:numFmt w:val="decimal"/>
      <w:lvlText w:val="9.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1E7ED0"/>
    <w:multiLevelType w:val="multilevel"/>
    <w:tmpl w:val="90C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08361D"/>
    <w:multiLevelType w:val="multilevel"/>
    <w:tmpl w:val="67E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57BA1"/>
    <w:multiLevelType w:val="hybridMultilevel"/>
    <w:tmpl w:val="966EA956"/>
    <w:lvl w:ilvl="0" w:tplc="0409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B1710E7"/>
    <w:multiLevelType w:val="hybridMultilevel"/>
    <w:tmpl w:val="64C09D08"/>
    <w:lvl w:ilvl="0" w:tplc="2662C7B4">
      <w:start w:val="1"/>
      <w:numFmt w:val="decimal"/>
      <w:lvlText w:val="6.%1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B42639"/>
    <w:multiLevelType w:val="multilevel"/>
    <w:tmpl w:val="69543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DE747B"/>
    <w:multiLevelType w:val="multilevel"/>
    <w:tmpl w:val="7F28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33FCD"/>
    <w:multiLevelType w:val="multilevel"/>
    <w:tmpl w:val="A4E8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470D78"/>
    <w:multiLevelType w:val="hybridMultilevel"/>
    <w:tmpl w:val="D5A80FA4"/>
    <w:lvl w:ilvl="0" w:tplc="65F4D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40" w15:restartNumberingAfterBreak="0">
    <w:nsid w:val="4D9933F7"/>
    <w:multiLevelType w:val="hybridMultilevel"/>
    <w:tmpl w:val="91DAF6C8"/>
    <w:lvl w:ilvl="0" w:tplc="C36A5866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1" w15:restartNumberingAfterBreak="0">
    <w:nsid w:val="503969A2"/>
    <w:multiLevelType w:val="multilevel"/>
    <w:tmpl w:val="60AA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0D1FBF"/>
    <w:multiLevelType w:val="hybridMultilevel"/>
    <w:tmpl w:val="692C466C"/>
    <w:lvl w:ilvl="0" w:tplc="AE0EE4BE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3" w15:restartNumberingAfterBreak="0">
    <w:nsid w:val="51E45E3D"/>
    <w:multiLevelType w:val="multilevel"/>
    <w:tmpl w:val="279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E46812"/>
    <w:multiLevelType w:val="multilevel"/>
    <w:tmpl w:val="A86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634131"/>
    <w:multiLevelType w:val="hybridMultilevel"/>
    <w:tmpl w:val="26AC1C0E"/>
    <w:lvl w:ilvl="0" w:tplc="B33CA80C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A47A3C"/>
    <w:multiLevelType w:val="multilevel"/>
    <w:tmpl w:val="2AB0F6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4082F"/>
    <w:multiLevelType w:val="hybridMultilevel"/>
    <w:tmpl w:val="B4DE17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C059F"/>
    <w:multiLevelType w:val="multilevel"/>
    <w:tmpl w:val="CCE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C310AA"/>
    <w:multiLevelType w:val="multilevel"/>
    <w:tmpl w:val="D75A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B13546"/>
    <w:multiLevelType w:val="multilevel"/>
    <w:tmpl w:val="1AB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BB0551"/>
    <w:multiLevelType w:val="multilevel"/>
    <w:tmpl w:val="D8469310"/>
    <w:lvl w:ilvl="0">
      <w:start w:val="1"/>
      <w:numFmt w:val="decimal"/>
      <w:lvlText w:val="10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7158BE"/>
    <w:multiLevelType w:val="multilevel"/>
    <w:tmpl w:val="4D96FC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935A52"/>
    <w:multiLevelType w:val="hybridMultilevel"/>
    <w:tmpl w:val="9970EFE6"/>
    <w:lvl w:ilvl="0" w:tplc="F0C41AD4">
      <w:start w:val="2"/>
      <w:numFmt w:val="decimal"/>
      <w:lvlText w:val="9.2.%1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5" w15:restartNumberingAfterBreak="0">
    <w:nsid w:val="5BA33537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066774"/>
    <w:multiLevelType w:val="multilevel"/>
    <w:tmpl w:val="2CC266CA"/>
    <w:name w:val="WW8Num132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Calibri" w:eastAsia="Times New Roman" w:hAnsi="Calibri" w:cs="Arial" w:hint="default"/>
        <w:i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57" w15:restartNumberingAfterBreak="0">
    <w:nsid w:val="5EBB700A"/>
    <w:multiLevelType w:val="multilevel"/>
    <w:tmpl w:val="147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283DA1"/>
    <w:multiLevelType w:val="multilevel"/>
    <w:tmpl w:val="0AE41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EF2FEA"/>
    <w:multiLevelType w:val="hybridMultilevel"/>
    <w:tmpl w:val="E9040422"/>
    <w:lvl w:ilvl="0" w:tplc="45A2AA62">
      <w:start w:val="1"/>
      <w:numFmt w:val="decimal"/>
      <w:lvlText w:val="%1."/>
      <w:lvlJc w:val="left"/>
      <w:pPr>
        <w:ind w:left="252" w:hanging="360"/>
      </w:pPr>
      <w:rPr>
        <w:rFonts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972" w:hanging="360"/>
      </w:pPr>
    </w:lvl>
    <w:lvl w:ilvl="2" w:tplc="3809001B" w:tentative="1">
      <w:start w:val="1"/>
      <w:numFmt w:val="lowerRoman"/>
      <w:lvlText w:val="%3."/>
      <w:lvlJc w:val="right"/>
      <w:pPr>
        <w:ind w:left="1692" w:hanging="180"/>
      </w:pPr>
    </w:lvl>
    <w:lvl w:ilvl="3" w:tplc="3809000F" w:tentative="1">
      <w:start w:val="1"/>
      <w:numFmt w:val="decimal"/>
      <w:lvlText w:val="%4."/>
      <w:lvlJc w:val="left"/>
      <w:pPr>
        <w:ind w:left="2412" w:hanging="360"/>
      </w:pPr>
    </w:lvl>
    <w:lvl w:ilvl="4" w:tplc="38090019" w:tentative="1">
      <w:start w:val="1"/>
      <w:numFmt w:val="lowerLetter"/>
      <w:lvlText w:val="%5."/>
      <w:lvlJc w:val="left"/>
      <w:pPr>
        <w:ind w:left="3132" w:hanging="360"/>
      </w:pPr>
    </w:lvl>
    <w:lvl w:ilvl="5" w:tplc="3809001B" w:tentative="1">
      <w:start w:val="1"/>
      <w:numFmt w:val="lowerRoman"/>
      <w:lvlText w:val="%6."/>
      <w:lvlJc w:val="right"/>
      <w:pPr>
        <w:ind w:left="3852" w:hanging="180"/>
      </w:pPr>
    </w:lvl>
    <w:lvl w:ilvl="6" w:tplc="3809000F" w:tentative="1">
      <w:start w:val="1"/>
      <w:numFmt w:val="decimal"/>
      <w:lvlText w:val="%7."/>
      <w:lvlJc w:val="left"/>
      <w:pPr>
        <w:ind w:left="4572" w:hanging="360"/>
      </w:pPr>
    </w:lvl>
    <w:lvl w:ilvl="7" w:tplc="38090019" w:tentative="1">
      <w:start w:val="1"/>
      <w:numFmt w:val="lowerLetter"/>
      <w:lvlText w:val="%8."/>
      <w:lvlJc w:val="left"/>
      <w:pPr>
        <w:ind w:left="5292" w:hanging="360"/>
      </w:pPr>
    </w:lvl>
    <w:lvl w:ilvl="8" w:tplc="38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0" w15:restartNumberingAfterBreak="0">
    <w:nsid w:val="604D3ACE"/>
    <w:multiLevelType w:val="hybridMultilevel"/>
    <w:tmpl w:val="9B9AF9D0"/>
    <w:lvl w:ilvl="0" w:tplc="5D3C54EE">
      <w:start w:val="3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D2014D"/>
    <w:multiLevelType w:val="multilevel"/>
    <w:tmpl w:val="0D3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495AE0"/>
    <w:multiLevelType w:val="multilevel"/>
    <w:tmpl w:val="058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D9146B"/>
    <w:multiLevelType w:val="hybridMultilevel"/>
    <w:tmpl w:val="23782E6E"/>
    <w:lvl w:ilvl="0" w:tplc="8FFC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C26D4C"/>
    <w:multiLevelType w:val="multilevel"/>
    <w:tmpl w:val="B3A2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382676"/>
    <w:multiLevelType w:val="multilevel"/>
    <w:tmpl w:val="622CA1E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CD08AB"/>
    <w:multiLevelType w:val="hybridMultilevel"/>
    <w:tmpl w:val="B704A146"/>
    <w:lvl w:ilvl="0" w:tplc="CFC41BD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07B774E"/>
    <w:multiLevelType w:val="hybridMultilevel"/>
    <w:tmpl w:val="1A7449C8"/>
    <w:lvl w:ilvl="0" w:tplc="D138E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0E6728C"/>
    <w:multiLevelType w:val="hybridMultilevel"/>
    <w:tmpl w:val="4636D990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51756F"/>
    <w:multiLevelType w:val="hybridMultilevel"/>
    <w:tmpl w:val="AECC6D1E"/>
    <w:lvl w:ilvl="0" w:tplc="D6E25704">
      <w:start w:val="7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B27FEF"/>
    <w:multiLevelType w:val="multilevel"/>
    <w:tmpl w:val="2AB0F6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2B1F25"/>
    <w:multiLevelType w:val="multilevel"/>
    <w:tmpl w:val="4D96FCD2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536A87"/>
    <w:multiLevelType w:val="hybridMultilevel"/>
    <w:tmpl w:val="13DAF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5">
      <w:start w:val="1"/>
      <w:numFmt w:val="upp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0D462C"/>
    <w:multiLevelType w:val="multilevel"/>
    <w:tmpl w:val="A21A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6A5416"/>
    <w:multiLevelType w:val="hybridMultilevel"/>
    <w:tmpl w:val="A3FEF0FA"/>
    <w:lvl w:ilvl="0" w:tplc="286C3908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700D44"/>
    <w:multiLevelType w:val="multilevel"/>
    <w:tmpl w:val="69543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153A18"/>
    <w:multiLevelType w:val="hybridMultilevel"/>
    <w:tmpl w:val="D1203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9">
      <w:start w:val="1"/>
      <w:numFmt w:val="lowerLetter"/>
      <w:lvlText w:val="%3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6B2067"/>
    <w:multiLevelType w:val="hybridMultilevel"/>
    <w:tmpl w:val="F95025A6"/>
    <w:lvl w:ilvl="0" w:tplc="BD38C042">
      <w:start w:val="1"/>
      <w:numFmt w:val="decimal"/>
      <w:lvlText w:val="8.%1"/>
      <w:lvlJc w:val="left"/>
      <w:pPr>
        <w:ind w:left="252" w:hanging="360"/>
      </w:pPr>
      <w:rPr>
        <w:rFonts w:asciiTheme="minorHAnsi" w:hAnsiTheme="minorHAnsi" w:cstheme="minorHAnsi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0303F8"/>
    <w:multiLevelType w:val="multilevel"/>
    <w:tmpl w:val="F77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034DA4"/>
    <w:multiLevelType w:val="multilevel"/>
    <w:tmpl w:val="3EAE2A54"/>
    <w:lvl w:ilvl="0">
      <w:start w:val="1"/>
      <w:numFmt w:val="decimal"/>
      <w:lvlText w:val="9.2.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28066B"/>
    <w:multiLevelType w:val="hybridMultilevel"/>
    <w:tmpl w:val="2EBEB944"/>
    <w:lvl w:ilvl="0" w:tplc="445852F8">
      <w:start w:val="9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2" w:hanging="360"/>
      </w:pPr>
    </w:lvl>
    <w:lvl w:ilvl="2" w:tplc="3809001B" w:tentative="1">
      <w:start w:val="1"/>
      <w:numFmt w:val="lowerRoman"/>
      <w:lvlText w:val="%3."/>
      <w:lvlJc w:val="right"/>
      <w:pPr>
        <w:ind w:left="2052" w:hanging="180"/>
      </w:pPr>
    </w:lvl>
    <w:lvl w:ilvl="3" w:tplc="3809000F" w:tentative="1">
      <w:start w:val="1"/>
      <w:numFmt w:val="decimal"/>
      <w:lvlText w:val="%4."/>
      <w:lvlJc w:val="left"/>
      <w:pPr>
        <w:ind w:left="2772" w:hanging="360"/>
      </w:pPr>
    </w:lvl>
    <w:lvl w:ilvl="4" w:tplc="38090019" w:tentative="1">
      <w:start w:val="1"/>
      <w:numFmt w:val="lowerLetter"/>
      <w:lvlText w:val="%5."/>
      <w:lvlJc w:val="left"/>
      <w:pPr>
        <w:ind w:left="3492" w:hanging="360"/>
      </w:pPr>
    </w:lvl>
    <w:lvl w:ilvl="5" w:tplc="3809001B" w:tentative="1">
      <w:start w:val="1"/>
      <w:numFmt w:val="lowerRoman"/>
      <w:lvlText w:val="%6."/>
      <w:lvlJc w:val="right"/>
      <w:pPr>
        <w:ind w:left="4212" w:hanging="180"/>
      </w:pPr>
    </w:lvl>
    <w:lvl w:ilvl="6" w:tplc="3809000F" w:tentative="1">
      <w:start w:val="1"/>
      <w:numFmt w:val="decimal"/>
      <w:lvlText w:val="%7."/>
      <w:lvlJc w:val="left"/>
      <w:pPr>
        <w:ind w:left="4932" w:hanging="360"/>
      </w:pPr>
    </w:lvl>
    <w:lvl w:ilvl="7" w:tplc="38090019" w:tentative="1">
      <w:start w:val="1"/>
      <w:numFmt w:val="lowerLetter"/>
      <w:lvlText w:val="%8."/>
      <w:lvlJc w:val="left"/>
      <w:pPr>
        <w:ind w:left="5652" w:hanging="360"/>
      </w:pPr>
    </w:lvl>
    <w:lvl w:ilvl="8" w:tplc="38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48"/>
  </w:num>
  <w:num w:numId="2">
    <w:abstractNumId w:val="41"/>
  </w:num>
  <w:num w:numId="3">
    <w:abstractNumId w:val="57"/>
  </w:num>
  <w:num w:numId="4">
    <w:abstractNumId w:val="19"/>
  </w:num>
  <w:num w:numId="5">
    <w:abstractNumId w:val="61"/>
  </w:num>
  <w:num w:numId="6">
    <w:abstractNumId w:val="62"/>
  </w:num>
  <w:num w:numId="7">
    <w:abstractNumId w:val="17"/>
  </w:num>
  <w:num w:numId="8">
    <w:abstractNumId w:val="73"/>
  </w:num>
  <w:num w:numId="9">
    <w:abstractNumId w:val="44"/>
  </w:num>
  <w:num w:numId="10">
    <w:abstractNumId w:val="78"/>
  </w:num>
  <w:num w:numId="11">
    <w:abstractNumId w:val="14"/>
  </w:num>
  <w:num w:numId="12">
    <w:abstractNumId w:val="37"/>
  </w:num>
  <w:num w:numId="13">
    <w:abstractNumId w:val="30"/>
  </w:num>
  <w:num w:numId="14">
    <w:abstractNumId w:val="16"/>
  </w:num>
  <w:num w:numId="15">
    <w:abstractNumId w:val="22"/>
  </w:num>
  <w:num w:numId="16">
    <w:abstractNumId w:val="38"/>
  </w:num>
  <w:num w:numId="17">
    <w:abstractNumId w:val="51"/>
  </w:num>
  <w:num w:numId="18">
    <w:abstractNumId w:val="33"/>
  </w:num>
  <w:num w:numId="19">
    <w:abstractNumId w:val="50"/>
  </w:num>
  <w:num w:numId="20">
    <w:abstractNumId w:val="43"/>
  </w:num>
  <w:num w:numId="21">
    <w:abstractNumId w:val="13"/>
  </w:num>
  <w:num w:numId="22">
    <w:abstractNumId w:val="25"/>
  </w:num>
  <w:num w:numId="23">
    <w:abstractNumId w:val="20"/>
  </w:num>
  <w:num w:numId="24">
    <w:abstractNumId w:val="64"/>
  </w:num>
  <w:num w:numId="25">
    <w:abstractNumId w:val="65"/>
  </w:num>
  <w:num w:numId="26">
    <w:abstractNumId w:val="32"/>
  </w:num>
  <w:num w:numId="27">
    <w:abstractNumId w:val="28"/>
  </w:num>
  <w:num w:numId="28">
    <w:abstractNumId w:val="67"/>
  </w:num>
  <w:num w:numId="29">
    <w:abstractNumId w:val="66"/>
  </w:num>
  <w:num w:numId="30">
    <w:abstractNumId w:val="68"/>
  </w:num>
  <w:num w:numId="31">
    <w:abstractNumId w:val="55"/>
  </w:num>
  <w:num w:numId="32">
    <w:abstractNumId w:val="34"/>
  </w:num>
  <w:num w:numId="33">
    <w:abstractNumId w:val="21"/>
  </w:num>
  <w:num w:numId="34">
    <w:abstractNumId w:val="76"/>
  </w:num>
  <w:num w:numId="35">
    <w:abstractNumId w:val="47"/>
  </w:num>
  <w:num w:numId="36">
    <w:abstractNumId w:val="72"/>
  </w:num>
  <w:num w:numId="37">
    <w:abstractNumId w:val="45"/>
  </w:num>
  <w:num w:numId="38">
    <w:abstractNumId w:val="42"/>
  </w:num>
  <w:num w:numId="39">
    <w:abstractNumId w:val="18"/>
  </w:num>
  <w:num w:numId="40">
    <w:abstractNumId w:val="35"/>
  </w:num>
  <w:num w:numId="41">
    <w:abstractNumId w:val="69"/>
  </w:num>
  <w:num w:numId="42">
    <w:abstractNumId w:val="77"/>
  </w:num>
  <w:num w:numId="43">
    <w:abstractNumId w:val="74"/>
  </w:num>
  <w:num w:numId="44">
    <w:abstractNumId w:val="80"/>
  </w:num>
  <w:num w:numId="45">
    <w:abstractNumId w:val="24"/>
  </w:num>
  <w:num w:numId="46">
    <w:abstractNumId w:val="31"/>
  </w:num>
  <w:num w:numId="47">
    <w:abstractNumId w:val="79"/>
  </w:num>
  <w:num w:numId="48">
    <w:abstractNumId w:val="54"/>
  </w:num>
  <w:num w:numId="49">
    <w:abstractNumId w:val="12"/>
  </w:num>
  <w:num w:numId="50">
    <w:abstractNumId w:val="52"/>
  </w:num>
  <w:num w:numId="51">
    <w:abstractNumId w:val="29"/>
  </w:num>
  <w:num w:numId="52">
    <w:abstractNumId w:val="46"/>
  </w:num>
  <w:num w:numId="53">
    <w:abstractNumId w:val="26"/>
  </w:num>
  <w:num w:numId="54">
    <w:abstractNumId w:val="58"/>
  </w:num>
  <w:num w:numId="55">
    <w:abstractNumId w:val="60"/>
  </w:num>
  <w:num w:numId="56">
    <w:abstractNumId w:val="53"/>
  </w:num>
  <w:num w:numId="57">
    <w:abstractNumId w:val="27"/>
  </w:num>
  <w:num w:numId="58">
    <w:abstractNumId w:val="63"/>
  </w:num>
  <w:num w:numId="59">
    <w:abstractNumId w:val="23"/>
  </w:num>
  <w:num w:numId="60">
    <w:abstractNumId w:val="39"/>
  </w:num>
  <w:num w:numId="61">
    <w:abstractNumId w:val="40"/>
  </w:num>
  <w:num w:numId="62">
    <w:abstractNumId w:val="59"/>
  </w:num>
  <w:num w:numId="63">
    <w:abstractNumId w:val="70"/>
  </w:num>
  <w:num w:numId="64">
    <w:abstractNumId w:val="15"/>
  </w:num>
  <w:num w:numId="65">
    <w:abstractNumId w:val="49"/>
  </w:num>
  <w:num w:numId="66">
    <w:abstractNumId w:val="71"/>
  </w:num>
  <w:num w:numId="67">
    <w:abstractNumId w:val="36"/>
  </w:num>
  <w:num w:numId="68">
    <w:abstractNumId w:val="7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0E"/>
    <w:rsid w:val="00012CF9"/>
    <w:rsid w:val="000732DC"/>
    <w:rsid w:val="0008639D"/>
    <w:rsid w:val="00090A76"/>
    <w:rsid w:val="000B1E40"/>
    <w:rsid w:val="000E2C30"/>
    <w:rsid w:val="00103896"/>
    <w:rsid w:val="00116022"/>
    <w:rsid w:val="00120CD9"/>
    <w:rsid w:val="001325A9"/>
    <w:rsid w:val="0016414A"/>
    <w:rsid w:val="00177AD1"/>
    <w:rsid w:val="00195947"/>
    <w:rsid w:val="001B7162"/>
    <w:rsid w:val="001E0173"/>
    <w:rsid w:val="00285252"/>
    <w:rsid w:val="002928D6"/>
    <w:rsid w:val="002C027B"/>
    <w:rsid w:val="002D5332"/>
    <w:rsid w:val="002F257B"/>
    <w:rsid w:val="002F4BD8"/>
    <w:rsid w:val="0030743C"/>
    <w:rsid w:val="00353245"/>
    <w:rsid w:val="0035353C"/>
    <w:rsid w:val="00363A5D"/>
    <w:rsid w:val="00365303"/>
    <w:rsid w:val="003810CA"/>
    <w:rsid w:val="00381493"/>
    <w:rsid w:val="003C7DFF"/>
    <w:rsid w:val="003D0588"/>
    <w:rsid w:val="004211F6"/>
    <w:rsid w:val="004251B7"/>
    <w:rsid w:val="00430FA7"/>
    <w:rsid w:val="004437B7"/>
    <w:rsid w:val="00463E0A"/>
    <w:rsid w:val="004710B2"/>
    <w:rsid w:val="00481FD9"/>
    <w:rsid w:val="00483F6F"/>
    <w:rsid w:val="004A6294"/>
    <w:rsid w:val="004B02B7"/>
    <w:rsid w:val="004B371B"/>
    <w:rsid w:val="004D01F7"/>
    <w:rsid w:val="004E1DD1"/>
    <w:rsid w:val="00513A0E"/>
    <w:rsid w:val="005501CF"/>
    <w:rsid w:val="005774E5"/>
    <w:rsid w:val="00592190"/>
    <w:rsid w:val="006809A5"/>
    <w:rsid w:val="006841F9"/>
    <w:rsid w:val="00697828"/>
    <w:rsid w:val="006B5C25"/>
    <w:rsid w:val="006C00E9"/>
    <w:rsid w:val="006C3FD8"/>
    <w:rsid w:val="006D0036"/>
    <w:rsid w:val="00730B19"/>
    <w:rsid w:val="00746576"/>
    <w:rsid w:val="007B29D0"/>
    <w:rsid w:val="007B304D"/>
    <w:rsid w:val="007B6DAC"/>
    <w:rsid w:val="007C6551"/>
    <w:rsid w:val="007F71E9"/>
    <w:rsid w:val="008321FE"/>
    <w:rsid w:val="0083225A"/>
    <w:rsid w:val="008355CF"/>
    <w:rsid w:val="008358DE"/>
    <w:rsid w:val="008405D4"/>
    <w:rsid w:val="00863043"/>
    <w:rsid w:val="00883095"/>
    <w:rsid w:val="008A3A5D"/>
    <w:rsid w:val="008B430C"/>
    <w:rsid w:val="008C0BA5"/>
    <w:rsid w:val="008E62CB"/>
    <w:rsid w:val="008F0810"/>
    <w:rsid w:val="00914669"/>
    <w:rsid w:val="00915018"/>
    <w:rsid w:val="00916E47"/>
    <w:rsid w:val="00970AF9"/>
    <w:rsid w:val="00980EED"/>
    <w:rsid w:val="009E12D5"/>
    <w:rsid w:val="009E435B"/>
    <w:rsid w:val="00A21CAF"/>
    <w:rsid w:val="00A3018B"/>
    <w:rsid w:val="00A42B24"/>
    <w:rsid w:val="00A527E3"/>
    <w:rsid w:val="00A63974"/>
    <w:rsid w:val="00AC750E"/>
    <w:rsid w:val="00AD6B73"/>
    <w:rsid w:val="00AE7DF7"/>
    <w:rsid w:val="00B16CDA"/>
    <w:rsid w:val="00B36D2A"/>
    <w:rsid w:val="00B4245D"/>
    <w:rsid w:val="00B64BE6"/>
    <w:rsid w:val="00B65660"/>
    <w:rsid w:val="00BB070A"/>
    <w:rsid w:val="00BF1401"/>
    <w:rsid w:val="00C04172"/>
    <w:rsid w:val="00C1003B"/>
    <w:rsid w:val="00C36536"/>
    <w:rsid w:val="00C97AC6"/>
    <w:rsid w:val="00CC3130"/>
    <w:rsid w:val="00CC6E1D"/>
    <w:rsid w:val="00CD3A5E"/>
    <w:rsid w:val="00CE6D88"/>
    <w:rsid w:val="00CF775B"/>
    <w:rsid w:val="00D30CAB"/>
    <w:rsid w:val="00D34EE3"/>
    <w:rsid w:val="00D51A45"/>
    <w:rsid w:val="00D537AF"/>
    <w:rsid w:val="00D7310C"/>
    <w:rsid w:val="00D91049"/>
    <w:rsid w:val="00D94DF3"/>
    <w:rsid w:val="00DA210B"/>
    <w:rsid w:val="00DB253F"/>
    <w:rsid w:val="00DC2E3D"/>
    <w:rsid w:val="00DE6716"/>
    <w:rsid w:val="00E11200"/>
    <w:rsid w:val="00E40577"/>
    <w:rsid w:val="00E77C6B"/>
    <w:rsid w:val="00E93168"/>
    <w:rsid w:val="00EB6C73"/>
    <w:rsid w:val="00ED6A7B"/>
    <w:rsid w:val="00EF3857"/>
    <w:rsid w:val="00EF5553"/>
    <w:rsid w:val="00F331B0"/>
    <w:rsid w:val="00F43A5C"/>
    <w:rsid w:val="00F544F7"/>
    <w:rsid w:val="00F56AF4"/>
    <w:rsid w:val="00F56DCB"/>
    <w:rsid w:val="00F65B42"/>
    <w:rsid w:val="00FB5AFA"/>
    <w:rsid w:val="00FD6A39"/>
    <w:rsid w:val="00FE0CF9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89D168"/>
  <w15:chartTrackingRefBased/>
  <w15:docId w15:val="{981EA1D4-5A73-4416-9F64-4C1F783A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A0E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13A0E"/>
    <w:pPr>
      <w:keepNext/>
      <w:spacing w:line="360" w:lineRule="auto"/>
      <w:jc w:val="center"/>
      <w:outlineLvl w:val="0"/>
    </w:pPr>
    <w:rPr>
      <w:rFonts w:ascii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3A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3A0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513A0E"/>
    <w:pPr>
      <w:keepNext/>
      <w:spacing w:line="360" w:lineRule="auto"/>
      <w:jc w:val="both"/>
      <w:outlineLvl w:val="3"/>
    </w:pPr>
    <w:rPr>
      <w:b/>
      <w:bCs/>
      <w:szCs w:val="32"/>
    </w:rPr>
  </w:style>
  <w:style w:type="paragraph" w:styleId="Heading5">
    <w:name w:val="heading 5"/>
    <w:basedOn w:val="Normal"/>
    <w:next w:val="Normal"/>
    <w:link w:val="Heading5Char"/>
    <w:qFormat/>
    <w:rsid w:val="00513A0E"/>
    <w:pPr>
      <w:keepNext/>
      <w:outlineLvl w:val="4"/>
    </w:pPr>
    <w:rPr>
      <w:rFonts w:ascii="Arial" w:hAnsi="Arial" w:cs="Arial"/>
      <w:b/>
    </w:rPr>
  </w:style>
  <w:style w:type="paragraph" w:styleId="Heading6">
    <w:name w:val="heading 6"/>
    <w:basedOn w:val="Normal"/>
    <w:next w:val="Normal"/>
    <w:link w:val="Heading6Char"/>
    <w:qFormat/>
    <w:rsid w:val="00513A0E"/>
    <w:pPr>
      <w:keepNext/>
      <w:tabs>
        <w:tab w:val="left" w:pos="540"/>
        <w:tab w:val="num" w:pos="720"/>
      </w:tabs>
      <w:spacing w:line="360" w:lineRule="auto"/>
      <w:ind w:hanging="720"/>
      <w:jc w:val="both"/>
      <w:outlineLvl w:val="5"/>
    </w:pPr>
    <w:rPr>
      <w:rFonts w:ascii="Arial" w:hAnsi="Arial" w:cs="Arial"/>
      <w:b/>
      <w:sz w:val="32"/>
      <w:szCs w:val="32"/>
      <w:lang w:val="sv-SE"/>
    </w:rPr>
  </w:style>
  <w:style w:type="paragraph" w:styleId="Heading7">
    <w:name w:val="heading 7"/>
    <w:basedOn w:val="Normal"/>
    <w:next w:val="Normal"/>
    <w:link w:val="Heading7Char"/>
    <w:qFormat/>
    <w:rsid w:val="00513A0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13A0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513A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A0E"/>
    <w:rPr>
      <w:rFonts w:ascii="Arial" w:eastAsia="Times New Roman" w:hAnsi="Arial" w:cs="Arial"/>
      <w:b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513A0E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513A0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513A0E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character" w:customStyle="1" w:styleId="Heading5Char">
    <w:name w:val="Heading 5 Char"/>
    <w:basedOn w:val="DefaultParagraphFont"/>
    <w:link w:val="Heading5"/>
    <w:rsid w:val="00513A0E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513A0E"/>
    <w:rPr>
      <w:rFonts w:ascii="Arial" w:eastAsia="Times New Roman" w:hAnsi="Arial" w:cs="Arial"/>
      <w:b/>
      <w:sz w:val="32"/>
      <w:szCs w:val="32"/>
      <w:lang w:val="sv-SE" w:eastAsia="ar-SA"/>
    </w:rPr>
  </w:style>
  <w:style w:type="character" w:customStyle="1" w:styleId="Heading7Char">
    <w:name w:val="Heading 7 Char"/>
    <w:basedOn w:val="DefaultParagraphFont"/>
    <w:link w:val="Heading7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513A0E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513A0E"/>
    <w:rPr>
      <w:rFonts w:ascii="Arial" w:eastAsia="Times New Roman" w:hAnsi="Arial" w:cs="Arial"/>
      <w:lang w:eastAsia="ar-SA"/>
    </w:rPr>
  </w:style>
  <w:style w:type="character" w:customStyle="1" w:styleId="WW8Num1z0">
    <w:name w:val="WW8Num1z0"/>
    <w:rsid w:val="00513A0E"/>
    <w:rPr>
      <w:rFonts w:ascii="Symbol" w:hAnsi="Symbol"/>
    </w:rPr>
  </w:style>
  <w:style w:type="character" w:customStyle="1" w:styleId="WW8Num1z2">
    <w:name w:val="WW8Num1z2"/>
    <w:rsid w:val="00513A0E"/>
    <w:rPr>
      <w:rFonts w:ascii="Courier New" w:hAnsi="Courier New"/>
    </w:rPr>
  </w:style>
  <w:style w:type="character" w:customStyle="1" w:styleId="WW8Num1z3">
    <w:name w:val="WW8Num1z3"/>
    <w:rsid w:val="00513A0E"/>
    <w:rPr>
      <w:rFonts w:ascii="Wingdings" w:hAnsi="Wingdings"/>
    </w:rPr>
  </w:style>
  <w:style w:type="character" w:customStyle="1" w:styleId="WW8Num4z2">
    <w:name w:val="WW8Num4z2"/>
    <w:rsid w:val="00513A0E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513A0E"/>
    <w:rPr>
      <w:rFonts w:ascii="Arial" w:eastAsia="Times New Roman" w:hAnsi="Arial" w:cs="Arial"/>
    </w:rPr>
  </w:style>
  <w:style w:type="character" w:customStyle="1" w:styleId="WW8Num7z1">
    <w:name w:val="WW8Num7z1"/>
    <w:rsid w:val="00513A0E"/>
    <w:rPr>
      <w:rFonts w:ascii="Times New Roman" w:eastAsia="Times New Roman" w:hAnsi="Times New Roman" w:cs="Times New Roman"/>
      <w:sz w:val="22"/>
    </w:rPr>
  </w:style>
  <w:style w:type="character" w:customStyle="1" w:styleId="WW8Num7z2">
    <w:name w:val="WW8Num7z2"/>
    <w:rsid w:val="00513A0E"/>
    <w:rPr>
      <w:rFonts w:ascii="Wingdings" w:hAnsi="Wingdings"/>
    </w:rPr>
  </w:style>
  <w:style w:type="character" w:customStyle="1" w:styleId="WW8Num7z3">
    <w:name w:val="WW8Num7z3"/>
    <w:rsid w:val="00513A0E"/>
    <w:rPr>
      <w:rFonts w:ascii="Symbol" w:hAnsi="Symbol"/>
    </w:rPr>
  </w:style>
  <w:style w:type="character" w:customStyle="1" w:styleId="WW8Num7z4">
    <w:name w:val="WW8Num7z4"/>
    <w:rsid w:val="00513A0E"/>
    <w:rPr>
      <w:rFonts w:ascii="Courier New" w:hAnsi="Courier New"/>
    </w:rPr>
  </w:style>
  <w:style w:type="character" w:customStyle="1" w:styleId="WW8Num13z1">
    <w:name w:val="WW8Num13z1"/>
    <w:rsid w:val="00513A0E"/>
    <w:rPr>
      <w:rFonts w:ascii="Symbol" w:hAnsi="Symbol"/>
    </w:rPr>
  </w:style>
  <w:style w:type="character" w:customStyle="1" w:styleId="WW8Num27z0">
    <w:name w:val="WW8Num27z0"/>
    <w:rsid w:val="00513A0E"/>
    <w:rPr>
      <w:b/>
    </w:rPr>
  </w:style>
  <w:style w:type="character" w:customStyle="1" w:styleId="WW8Num30z0">
    <w:name w:val="WW8Num30z0"/>
    <w:rsid w:val="00513A0E"/>
    <w:rPr>
      <w:rFonts w:ascii="Symbol" w:hAnsi="Symbol"/>
    </w:rPr>
  </w:style>
  <w:style w:type="character" w:customStyle="1" w:styleId="WW8Num30z1">
    <w:name w:val="WW8Num30z1"/>
    <w:rsid w:val="00513A0E"/>
    <w:rPr>
      <w:rFonts w:ascii="Courier New" w:hAnsi="Courier New" w:cs="Courier New"/>
    </w:rPr>
  </w:style>
  <w:style w:type="character" w:customStyle="1" w:styleId="WW8Num30z2">
    <w:name w:val="WW8Num30z2"/>
    <w:rsid w:val="00513A0E"/>
    <w:rPr>
      <w:rFonts w:ascii="Wingdings" w:hAnsi="Wingdings"/>
    </w:rPr>
  </w:style>
  <w:style w:type="character" w:customStyle="1" w:styleId="WW8Num42z2">
    <w:name w:val="WW8Num42z2"/>
    <w:rsid w:val="00513A0E"/>
    <w:rPr>
      <w:rFonts w:ascii="Symbol" w:hAnsi="Symbol"/>
    </w:rPr>
  </w:style>
  <w:style w:type="character" w:customStyle="1" w:styleId="WW8Num44z0">
    <w:name w:val="WW8Num44z0"/>
    <w:rsid w:val="00513A0E"/>
    <w:rPr>
      <w:rFonts w:ascii="Wingdings" w:hAnsi="Wingdings"/>
    </w:rPr>
  </w:style>
  <w:style w:type="character" w:customStyle="1" w:styleId="WW8Num44z1">
    <w:name w:val="WW8Num44z1"/>
    <w:rsid w:val="00513A0E"/>
    <w:rPr>
      <w:rFonts w:ascii="Arial" w:eastAsia="Times New Roman" w:hAnsi="Arial" w:cs="Arial"/>
    </w:rPr>
  </w:style>
  <w:style w:type="character" w:customStyle="1" w:styleId="WW8Num44z3">
    <w:name w:val="WW8Num44z3"/>
    <w:rsid w:val="00513A0E"/>
    <w:rPr>
      <w:rFonts w:ascii="Symbol" w:hAnsi="Symbol"/>
    </w:rPr>
  </w:style>
  <w:style w:type="character" w:customStyle="1" w:styleId="WW8Num44z4">
    <w:name w:val="WW8Num44z4"/>
    <w:rsid w:val="00513A0E"/>
    <w:rPr>
      <w:rFonts w:ascii="Courier New" w:hAnsi="Courier New"/>
    </w:rPr>
  </w:style>
  <w:style w:type="character" w:customStyle="1" w:styleId="WW8Num46z0">
    <w:name w:val="WW8Num46z0"/>
    <w:rsid w:val="00513A0E"/>
    <w:rPr>
      <w:rFonts w:ascii="Times New Roman" w:eastAsia="Times New Roman" w:hAnsi="Times New Roman" w:cs="Times New Roman"/>
    </w:rPr>
  </w:style>
  <w:style w:type="character" w:customStyle="1" w:styleId="WW8Num48z0">
    <w:name w:val="WW8Num48z0"/>
    <w:rsid w:val="00513A0E"/>
    <w:rPr>
      <w:rFonts w:ascii="Times New Roman" w:eastAsia="Times New Roman" w:hAnsi="Times New Roman" w:cs="Times New Roman"/>
    </w:rPr>
  </w:style>
  <w:style w:type="character" w:customStyle="1" w:styleId="WW8Num48z1">
    <w:name w:val="WW8Num48z1"/>
    <w:rsid w:val="00513A0E"/>
    <w:rPr>
      <w:rFonts w:ascii="Symbol" w:hAnsi="Symbol"/>
      <w:color w:val="auto"/>
    </w:rPr>
  </w:style>
  <w:style w:type="character" w:customStyle="1" w:styleId="WW8Num48z2">
    <w:name w:val="WW8Num48z2"/>
    <w:rsid w:val="00513A0E"/>
    <w:rPr>
      <w:rFonts w:ascii="Wingdings" w:hAnsi="Wingdings"/>
    </w:rPr>
  </w:style>
  <w:style w:type="character" w:customStyle="1" w:styleId="WW8Num48z3">
    <w:name w:val="WW8Num48z3"/>
    <w:rsid w:val="00513A0E"/>
    <w:rPr>
      <w:rFonts w:ascii="Symbol" w:hAnsi="Symbol"/>
    </w:rPr>
  </w:style>
  <w:style w:type="character" w:customStyle="1" w:styleId="WW8Num48z4">
    <w:name w:val="WW8Num48z4"/>
    <w:rsid w:val="00513A0E"/>
    <w:rPr>
      <w:rFonts w:ascii="Courier New" w:hAnsi="Courier New"/>
    </w:rPr>
  </w:style>
  <w:style w:type="character" w:customStyle="1" w:styleId="WW8Num49z0">
    <w:name w:val="WW8Num49z0"/>
    <w:rsid w:val="00513A0E"/>
    <w:rPr>
      <w:rFonts w:ascii="Symbol" w:hAnsi="Symbol"/>
    </w:rPr>
  </w:style>
  <w:style w:type="character" w:customStyle="1" w:styleId="WW8Num49z1">
    <w:name w:val="WW8Num49z1"/>
    <w:rsid w:val="00513A0E"/>
    <w:rPr>
      <w:rFonts w:ascii="Times New Roman" w:eastAsia="Times New Roman" w:hAnsi="Times New Roman" w:cs="Times New Roman"/>
    </w:rPr>
  </w:style>
  <w:style w:type="character" w:customStyle="1" w:styleId="WW8Num49z2">
    <w:name w:val="WW8Num49z2"/>
    <w:rsid w:val="00513A0E"/>
    <w:rPr>
      <w:rFonts w:ascii="Wingdings" w:hAnsi="Wingdings"/>
    </w:rPr>
  </w:style>
  <w:style w:type="character" w:customStyle="1" w:styleId="WW8Num49z4">
    <w:name w:val="WW8Num49z4"/>
    <w:rsid w:val="00513A0E"/>
    <w:rPr>
      <w:rFonts w:ascii="Courier New" w:hAnsi="Courier New"/>
    </w:rPr>
  </w:style>
  <w:style w:type="character" w:customStyle="1" w:styleId="WW8Num55z0">
    <w:name w:val="WW8Num55z0"/>
    <w:rsid w:val="00513A0E"/>
    <w:rPr>
      <w:rFonts w:ascii="Arial" w:eastAsia="Times New Roman" w:hAnsi="Arial" w:cs="Arial"/>
    </w:rPr>
  </w:style>
  <w:style w:type="character" w:customStyle="1" w:styleId="WW8Num58z0">
    <w:name w:val="WW8Num58z0"/>
    <w:rsid w:val="00513A0E"/>
    <w:rPr>
      <w:rFonts w:ascii="Arial" w:eastAsia="Times New Roman" w:hAnsi="Arial" w:cs="Arial"/>
    </w:rPr>
  </w:style>
  <w:style w:type="character" w:customStyle="1" w:styleId="WW8Num62z1">
    <w:name w:val="WW8Num62z1"/>
    <w:rsid w:val="00513A0E"/>
    <w:rPr>
      <w:i w:val="0"/>
    </w:rPr>
  </w:style>
  <w:style w:type="character" w:customStyle="1" w:styleId="WW8Num67z0">
    <w:name w:val="WW8Num67z0"/>
    <w:rsid w:val="00513A0E"/>
    <w:rPr>
      <w:b w:val="0"/>
    </w:rPr>
  </w:style>
  <w:style w:type="character" w:customStyle="1" w:styleId="WW8Num73z0">
    <w:name w:val="WW8Num73z0"/>
    <w:rsid w:val="00513A0E"/>
    <w:rPr>
      <w:rFonts w:ascii="Symbol" w:hAnsi="Symbol"/>
    </w:rPr>
  </w:style>
  <w:style w:type="character" w:customStyle="1" w:styleId="WW8Num73z1">
    <w:name w:val="WW8Num73z1"/>
    <w:rsid w:val="00513A0E"/>
    <w:rPr>
      <w:rFonts w:ascii="Courier New" w:hAnsi="Courier New" w:cs="Courier New"/>
    </w:rPr>
  </w:style>
  <w:style w:type="character" w:customStyle="1" w:styleId="WW8Num73z2">
    <w:name w:val="WW8Num73z2"/>
    <w:rsid w:val="00513A0E"/>
    <w:rPr>
      <w:rFonts w:ascii="Wingdings" w:hAnsi="Wingdings"/>
    </w:rPr>
  </w:style>
  <w:style w:type="character" w:customStyle="1" w:styleId="WW8Num76z0">
    <w:name w:val="WW8Num76z0"/>
    <w:rsid w:val="00513A0E"/>
    <w:rPr>
      <w:rFonts w:ascii="Times New Roman" w:eastAsia="Times New Roman" w:hAnsi="Times New Roman" w:cs="Times New Roman"/>
      <w:sz w:val="22"/>
    </w:rPr>
  </w:style>
  <w:style w:type="character" w:customStyle="1" w:styleId="WW8Num76z1">
    <w:name w:val="WW8Num76z1"/>
    <w:rsid w:val="00513A0E"/>
    <w:rPr>
      <w:rFonts w:ascii="Courier New" w:hAnsi="Courier New"/>
    </w:rPr>
  </w:style>
  <w:style w:type="character" w:customStyle="1" w:styleId="WW8Num76z2">
    <w:name w:val="WW8Num76z2"/>
    <w:rsid w:val="00513A0E"/>
    <w:rPr>
      <w:rFonts w:ascii="Wingdings" w:hAnsi="Wingdings"/>
    </w:rPr>
  </w:style>
  <w:style w:type="character" w:customStyle="1" w:styleId="WW8Num76z3">
    <w:name w:val="WW8Num76z3"/>
    <w:rsid w:val="00513A0E"/>
    <w:rPr>
      <w:rFonts w:ascii="Symbol" w:hAnsi="Symbol"/>
    </w:rPr>
  </w:style>
  <w:style w:type="character" w:styleId="PageNumber">
    <w:name w:val="page number"/>
    <w:basedOn w:val="DefaultParagraphFont"/>
    <w:rsid w:val="00513A0E"/>
  </w:style>
  <w:style w:type="character" w:customStyle="1" w:styleId="BodyText2Char">
    <w:name w:val="Body Text 2 Char"/>
    <w:rsid w:val="00513A0E"/>
    <w:rPr>
      <w:b/>
      <w:bCs/>
      <w:sz w:val="56"/>
      <w:szCs w:val="56"/>
      <w:lang w:val="sv-SE"/>
    </w:rPr>
  </w:style>
  <w:style w:type="character" w:customStyle="1" w:styleId="Bullets">
    <w:name w:val="Bullets"/>
    <w:rsid w:val="00513A0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13A0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513A0E"/>
    <w:pPr>
      <w:jc w:val="both"/>
    </w:pPr>
    <w:rPr>
      <w:szCs w:val="32"/>
    </w:rPr>
  </w:style>
  <w:style w:type="character" w:customStyle="1" w:styleId="BodyTextChar">
    <w:name w:val="Body Text Char"/>
    <w:basedOn w:val="DefaultParagraphFont"/>
    <w:link w:val="BodyText"/>
    <w:rsid w:val="00513A0E"/>
    <w:rPr>
      <w:rFonts w:ascii="Times New Roman" w:eastAsia="Times New Roman" w:hAnsi="Times New Roman" w:cs="Times New Roman"/>
      <w:sz w:val="24"/>
      <w:szCs w:val="32"/>
      <w:lang w:eastAsia="ar-SA"/>
    </w:rPr>
  </w:style>
  <w:style w:type="paragraph" w:styleId="List">
    <w:name w:val="List"/>
    <w:basedOn w:val="BodyText"/>
    <w:rsid w:val="00513A0E"/>
    <w:rPr>
      <w:rFonts w:cs="Mangal"/>
    </w:rPr>
  </w:style>
  <w:style w:type="paragraph" w:styleId="Caption">
    <w:name w:val="caption"/>
    <w:basedOn w:val="Normal"/>
    <w:qFormat/>
    <w:rsid w:val="00513A0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513A0E"/>
    <w:pPr>
      <w:suppressLineNumbers/>
    </w:pPr>
    <w:rPr>
      <w:rFonts w:cs="Mangal"/>
    </w:rPr>
  </w:style>
  <w:style w:type="paragraph" w:styleId="Footer">
    <w:name w:val="footer"/>
    <w:basedOn w:val="Normal"/>
    <w:link w:val="FooterChar"/>
    <w:uiPriority w:val="99"/>
    <w:rsid w:val="00513A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513A0E"/>
    <w:pPr>
      <w:jc w:val="center"/>
    </w:pPr>
    <w:rPr>
      <w:b/>
      <w:bCs/>
      <w:szCs w:val="32"/>
    </w:rPr>
  </w:style>
  <w:style w:type="character" w:customStyle="1" w:styleId="TitleChar">
    <w:name w:val="Title Char"/>
    <w:basedOn w:val="DefaultParagraphFont"/>
    <w:link w:val="Title"/>
    <w:rsid w:val="00513A0E"/>
    <w:rPr>
      <w:rFonts w:ascii="Times New Roman" w:eastAsia="Times New Roman" w:hAnsi="Times New Roman" w:cs="Times New Roman"/>
      <w:b/>
      <w:bCs/>
      <w:sz w:val="24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513A0E"/>
    <w:pPr>
      <w:jc w:val="both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513A0E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13A0E"/>
    <w:pPr>
      <w:spacing w:line="360" w:lineRule="auto"/>
      <w:ind w:left="72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513A0E"/>
    <w:rPr>
      <w:rFonts w:ascii="Arial" w:eastAsia="Times New Roman" w:hAnsi="Arial" w:cs="Arial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513A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513A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13A0E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2">
    <w:name w:val="Body Text 2"/>
    <w:basedOn w:val="Normal"/>
    <w:link w:val="BodyText2Char1"/>
    <w:rsid w:val="00513A0E"/>
    <w:pPr>
      <w:spacing w:line="480" w:lineRule="auto"/>
      <w:jc w:val="center"/>
    </w:pPr>
    <w:rPr>
      <w:b/>
      <w:bCs/>
      <w:sz w:val="56"/>
      <w:szCs w:val="56"/>
      <w:lang w:val="sv-SE"/>
    </w:rPr>
  </w:style>
  <w:style w:type="character" w:customStyle="1" w:styleId="BodyText2Char1">
    <w:name w:val="Body Text 2 Char1"/>
    <w:basedOn w:val="DefaultParagraphFont"/>
    <w:link w:val="BodyText2"/>
    <w:rsid w:val="00513A0E"/>
    <w:rPr>
      <w:rFonts w:ascii="Times New Roman" w:eastAsia="Times New Roman" w:hAnsi="Times New Roman" w:cs="Times New Roman"/>
      <w:b/>
      <w:bCs/>
      <w:sz w:val="56"/>
      <w:szCs w:val="56"/>
      <w:lang w:val="sv-SE" w:eastAsia="ar-SA"/>
    </w:rPr>
  </w:style>
  <w:style w:type="paragraph" w:styleId="BodyText3">
    <w:name w:val="Body Text 3"/>
    <w:basedOn w:val="Normal"/>
    <w:link w:val="BodyText3Char"/>
    <w:rsid w:val="00513A0E"/>
    <w:pPr>
      <w:jc w:val="center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513A0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513A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A0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xl24">
    <w:name w:val="xl24"/>
    <w:basedOn w:val="Normal"/>
    <w:rsid w:val="00513A0E"/>
    <w:pP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5">
    <w:name w:val="xl25"/>
    <w:basedOn w:val="Normal"/>
    <w:rsid w:val="00513A0E"/>
    <w:pPr>
      <w:pBdr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6">
    <w:name w:val="xl26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7">
    <w:name w:val="xl27"/>
    <w:basedOn w:val="Normal"/>
    <w:rsid w:val="00513A0E"/>
    <w:pPr>
      <w:pBdr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8">
    <w:name w:val="xl28"/>
    <w:basedOn w:val="Normal"/>
    <w:rsid w:val="00513A0E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29">
    <w:name w:val="xl29"/>
    <w:basedOn w:val="Normal"/>
    <w:rsid w:val="00513A0E"/>
    <w:pPr>
      <w:pBdr>
        <w:top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0">
    <w:name w:val="xl30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1">
    <w:name w:val="xl31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2">
    <w:name w:val="xl32"/>
    <w:basedOn w:val="Normal"/>
    <w:rsid w:val="00513A0E"/>
    <w:pP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33">
    <w:name w:val="xl33"/>
    <w:basedOn w:val="Normal"/>
    <w:rsid w:val="00513A0E"/>
    <w:pPr>
      <w:pBdr>
        <w:lef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4">
    <w:name w:val="xl34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5">
    <w:name w:val="xl35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6">
    <w:name w:val="xl36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7">
    <w:name w:val="xl37"/>
    <w:basedOn w:val="Normal"/>
    <w:rsid w:val="00513A0E"/>
    <w:pPr>
      <w:pBdr>
        <w:left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38">
    <w:name w:val="xl38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39">
    <w:name w:val="xl39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0">
    <w:name w:val="xl40"/>
    <w:basedOn w:val="Normal"/>
    <w:rsid w:val="00513A0E"/>
    <w:pP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41">
    <w:name w:val="xl41"/>
    <w:basedOn w:val="Normal"/>
    <w:rsid w:val="00513A0E"/>
    <w:pPr>
      <w:pBdr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2">
    <w:name w:val="xl42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3">
    <w:name w:val="xl43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44">
    <w:name w:val="xl44"/>
    <w:basedOn w:val="Normal"/>
    <w:rsid w:val="00513A0E"/>
    <w:pPr>
      <w:pBdr>
        <w:lef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5">
    <w:name w:val="xl45"/>
    <w:basedOn w:val="Normal"/>
    <w:rsid w:val="00513A0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6">
    <w:name w:val="xl46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7">
    <w:name w:val="xl47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8">
    <w:name w:val="xl48"/>
    <w:basedOn w:val="Normal"/>
    <w:rsid w:val="00513A0E"/>
    <w:pPr>
      <w:pBdr>
        <w:top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49">
    <w:name w:val="xl49"/>
    <w:basedOn w:val="Normal"/>
    <w:rsid w:val="00513A0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0">
    <w:name w:val="xl50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1">
    <w:name w:val="xl51"/>
    <w:basedOn w:val="Normal"/>
    <w:rsid w:val="00513A0E"/>
    <w:pP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2">
    <w:name w:val="xl52"/>
    <w:basedOn w:val="Normal"/>
    <w:rsid w:val="00513A0E"/>
    <w:pPr>
      <w:pBdr>
        <w:left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3">
    <w:name w:val="xl53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4">
    <w:name w:val="xl54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textAlignment w:val="center"/>
    </w:pPr>
    <w:rPr>
      <w:rFonts w:ascii="Arial" w:eastAsia="Arial Unicode MS" w:hAnsi="Arial" w:cs="Arial"/>
      <w:lang w:val="en-GB"/>
    </w:rPr>
  </w:style>
  <w:style w:type="paragraph" w:customStyle="1" w:styleId="xl55">
    <w:name w:val="xl55"/>
    <w:basedOn w:val="Normal"/>
    <w:rsid w:val="00513A0E"/>
    <w:pPr>
      <w:pBdr>
        <w:top w:val="single" w:sz="8" w:space="0" w:color="000000"/>
        <w:bottom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56">
    <w:name w:val="xl56"/>
    <w:basedOn w:val="Normal"/>
    <w:rsid w:val="00513A0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280" w:after="280"/>
    </w:pPr>
    <w:rPr>
      <w:rFonts w:ascii="Arial" w:eastAsia="Arial Unicode MS" w:hAnsi="Arial" w:cs="Arial"/>
      <w:lang w:val="en-GB"/>
    </w:rPr>
  </w:style>
  <w:style w:type="paragraph" w:customStyle="1" w:styleId="xl57">
    <w:name w:val="xl57"/>
    <w:basedOn w:val="Normal"/>
    <w:rsid w:val="00513A0E"/>
    <w:pPr>
      <w:pBdr>
        <w:left w:val="single" w:sz="8" w:space="0" w:color="000000"/>
        <w:right w:val="single" w:sz="8" w:space="0" w:color="000000"/>
      </w:pBdr>
      <w:spacing w:before="280" w:after="280"/>
    </w:pPr>
    <w:rPr>
      <w:rFonts w:ascii="Arial Unicode MS" w:eastAsia="Arial Unicode MS" w:hAnsi="Arial Unicode MS" w:cs="Arial Unicode MS"/>
      <w:lang w:val="en-GB"/>
    </w:rPr>
  </w:style>
  <w:style w:type="paragraph" w:customStyle="1" w:styleId="xl58">
    <w:name w:val="xl58"/>
    <w:basedOn w:val="Normal"/>
    <w:rsid w:val="00513A0E"/>
    <w:pPr>
      <w:spacing w:before="280" w:after="280"/>
      <w:jc w:val="center"/>
    </w:pPr>
    <w:rPr>
      <w:rFonts w:ascii="Arial" w:eastAsia="Arial Unicode MS" w:hAnsi="Arial" w:cs="Arial"/>
      <w:b/>
      <w:bCs/>
      <w:lang w:val="en-GB"/>
    </w:rPr>
  </w:style>
  <w:style w:type="paragraph" w:customStyle="1" w:styleId="xl59">
    <w:name w:val="xl59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0">
    <w:name w:val="xl60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1">
    <w:name w:val="xl61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2">
    <w:name w:val="xl62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3">
    <w:name w:val="xl63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4">
    <w:name w:val="xl64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65">
    <w:name w:val="xl65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6">
    <w:name w:val="xl66"/>
    <w:basedOn w:val="Normal"/>
    <w:rsid w:val="00513A0E"/>
    <w:pPr>
      <w:pBdr>
        <w:top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7">
    <w:name w:val="xl67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8">
    <w:name w:val="xl68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69">
    <w:name w:val="xl69"/>
    <w:basedOn w:val="Normal"/>
    <w:rsid w:val="00513A0E"/>
    <w:pPr>
      <w:pBdr>
        <w:bottom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70">
    <w:name w:val="xl70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71">
    <w:name w:val="xl71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2">
    <w:name w:val="xl72"/>
    <w:basedOn w:val="Normal"/>
    <w:rsid w:val="00513A0E"/>
    <w:pPr>
      <w:pBdr>
        <w:top w:val="single" w:sz="8" w:space="0" w:color="000000"/>
        <w:lef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3">
    <w:name w:val="xl73"/>
    <w:basedOn w:val="Normal"/>
    <w:rsid w:val="00513A0E"/>
    <w:pPr>
      <w:pBdr>
        <w:top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4">
    <w:name w:val="xl74"/>
    <w:basedOn w:val="Normal"/>
    <w:rsid w:val="00513A0E"/>
    <w:pPr>
      <w:pBdr>
        <w:top w:val="single" w:sz="8" w:space="0" w:color="000000"/>
        <w:righ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5">
    <w:name w:val="xl75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6">
    <w:name w:val="xl76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7">
    <w:name w:val="xl77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" w:eastAsia="Arial Unicode MS" w:hAnsi="Arial" w:cs="Arial"/>
      <w:lang w:val="en-GB"/>
    </w:rPr>
  </w:style>
  <w:style w:type="paragraph" w:customStyle="1" w:styleId="xl78">
    <w:name w:val="xl78"/>
    <w:basedOn w:val="Normal"/>
    <w:rsid w:val="00513A0E"/>
    <w:pPr>
      <w:pBdr>
        <w:left w:val="single" w:sz="8" w:space="0" w:color="000000"/>
        <w:bottom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79">
    <w:name w:val="xl79"/>
    <w:basedOn w:val="Normal"/>
    <w:rsid w:val="00513A0E"/>
    <w:pPr>
      <w:pBdr>
        <w:bottom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80">
    <w:name w:val="xl80"/>
    <w:basedOn w:val="Normal"/>
    <w:rsid w:val="00513A0E"/>
    <w:pPr>
      <w:pBdr>
        <w:bottom w:val="single" w:sz="8" w:space="0" w:color="000000"/>
        <w:right w:val="single" w:sz="8" w:space="0" w:color="000000"/>
      </w:pBdr>
      <w:spacing w:before="280" w:after="280"/>
      <w:jc w:val="center"/>
    </w:pPr>
    <w:rPr>
      <w:rFonts w:ascii="Arial Unicode MS" w:eastAsia="Arial Unicode MS" w:hAnsi="Arial Unicode MS" w:cs="Arial Unicode MS"/>
      <w:lang w:val="en-GB"/>
    </w:rPr>
  </w:style>
  <w:style w:type="paragraph" w:customStyle="1" w:styleId="xl81">
    <w:name w:val="xl81"/>
    <w:basedOn w:val="Normal"/>
    <w:rsid w:val="00513A0E"/>
    <w:pPr>
      <w:pBdr>
        <w:lef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xl82">
    <w:name w:val="xl82"/>
    <w:basedOn w:val="Normal"/>
    <w:rsid w:val="00513A0E"/>
    <w:pPr>
      <w:pBdr>
        <w:right w:val="single" w:sz="8" w:space="0" w:color="000000"/>
      </w:pBdr>
      <w:spacing w:before="280" w:after="280"/>
      <w:jc w:val="center"/>
      <w:textAlignment w:val="center"/>
    </w:pPr>
    <w:rPr>
      <w:rFonts w:ascii="Arial" w:eastAsia="Arial Unicode MS" w:hAnsi="Arial" w:cs="Arial"/>
      <w:lang w:val="en-GB"/>
    </w:rPr>
  </w:style>
  <w:style w:type="paragraph" w:customStyle="1" w:styleId="Framecontents">
    <w:name w:val="Frame contents"/>
    <w:basedOn w:val="BodyText"/>
    <w:rsid w:val="00513A0E"/>
  </w:style>
  <w:style w:type="paragraph" w:customStyle="1" w:styleId="TableContents">
    <w:name w:val="Table Contents"/>
    <w:basedOn w:val="Normal"/>
    <w:rsid w:val="00513A0E"/>
    <w:pPr>
      <w:suppressLineNumbers/>
    </w:pPr>
  </w:style>
  <w:style w:type="paragraph" w:customStyle="1" w:styleId="TableHeading">
    <w:name w:val="Table Heading"/>
    <w:basedOn w:val="TableContents"/>
    <w:rsid w:val="00513A0E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13A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A0E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link w:val="NoSpacingChar"/>
    <w:uiPriority w:val="1"/>
    <w:qFormat/>
    <w:rsid w:val="00513A0E"/>
    <w:pPr>
      <w:spacing w:after="0" w:line="240" w:lineRule="auto"/>
      <w:ind w:left="-108" w:right="-108"/>
    </w:pPr>
    <w:rPr>
      <w:rFonts w:ascii="Calibri" w:eastAsia="MS Mincho" w:hAnsi="Calibri" w:cs="Arial"/>
      <w:lang w:eastAsia="ja-JP"/>
    </w:rPr>
  </w:style>
  <w:style w:type="character" w:customStyle="1" w:styleId="NoSpacingChar">
    <w:name w:val="No Spacing Char"/>
    <w:link w:val="NoSpacing"/>
    <w:uiPriority w:val="1"/>
    <w:rsid w:val="00513A0E"/>
    <w:rPr>
      <w:rFonts w:ascii="Calibri" w:eastAsia="MS Mincho" w:hAnsi="Calibri" w:cs="Arial"/>
      <w:lang w:eastAsia="ja-JP"/>
    </w:rPr>
  </w:style>
  <w:style w:type="character" w:styleId="LineNumber">
    <w:name w:val="line number"/>
    <w:uiPriority w:val="99"/>
    <w:semiHidden/>
    <w:unhideWhenUsed/>
    <w:rsid w:val="00513A0E"/>
  </w:style>
  <w:style w:type="paragraph" w:styleId="PlainText">
    <w:name w:val="Plain Text"/>
    <w:basedOn w:val="Normal"/>
    <w:link w:val="PlainTextChar"/>
    <w:uiPriority w:val="99"/>
    <w:rsid w:val="00513A0E"/>
    <w:rPr>
      <w:rFonts w:ascii="Consolas" w:eastAsia="Calibri" w:hAnsi="Consolas" w:cs="Calibri"/>
      <w:sz w:val="21"/>
      <w:szCs w:val="21"/>
      <w:lang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3A0E"/>
    <w:rPr>
      <w:rFonts w:ascii="Consolas" w:eastAsia="Calibri" w:hAnsi="Consolas" w:cs="Calibri"/>
      <w:sz w:val="21"/>
      <w:szCs w:val="21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513A0E"/>
    <w:rPr>
      <w:rFonts w:ascii="Times New Roman" w:hAnsi="Times New Roman" w:cs="Times New Roman" w:hint="default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3A0E"/>
    <w:pPr>
      <w:spacing w:after="0" w:line="240" w:lineRule="auto"/>
      <w:ind w:left="-108" w:right="-10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13A0E"/>
    <w:pPr>
      <w:autoSpaceDE w:val="0"/>
      <w:autoSpaceDN w:val="0"/>
      <w:adjustRightInd w:val="0"/>
      <w:spacing w:after="0" w:line="240" w:lineRule="auto"/>
      <w:ind w:left="-108" w:right="-108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ListParagraphChar">
    <w:name w:val="List Paragraph Char"/>
    <w:link w:val="ListParagraph"/>
    <w:uiPriority w:val="34"/>
    <w:rsid w:val="00CC313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3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E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E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E0A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37D0-E342-470B-86E9-B5273694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livkomp5</dc:creator>
  <cp:keywords/>
  <dc:description/>
  <cp:lastModifiedBy>What The Story</cp:lastModifiedBy>
  <cp:revision>30</cp:revision>
  <dcterms:created xsi:type="dcterms:W3CDTF">2022-12-15T07:33:00Z</dcterms:created>
  <dcterms:modified xsi:type="dcterms:W3CDTF">2023-01-11T05:07:00Z</dcterms:modified>
</cp:coreProperties>
</file>